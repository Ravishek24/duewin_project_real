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Converted Document from PDF</w:t>
      </w:r>
    </w:p>
    <w:p>
      <w:r>
        <w:br w:type="page"/>
      </w:r>
    </w:p>
    <w:p>
      <w:pPr>
        <w:pStyle w:val="Heading1"/>
      </w:pPr>
      <w:r>
        <w:t>Page 1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>Client:</w:t>
      </w:r>
    </w:p>
    <w:p>
      <w:r>
        <w:t>Ragavendran Bala, ragav endranbala@theshiv gam es.com</w:t>
      </w:r>
    </w:p>
    <w:p/>
    <w:p>
      <w:r>
        <w:t>Offered by :</w:t>
      </w:r>
    </w:p>
    <w:p>
      <w:r>
        <w:t>B l ueOc ean G ami ng, s al es @ bl ueoc eang ami ng. c om</w:t>
      </w:r>
    </w:p>
    <w:p/>
    <w:p>
      <w:r>
        <w:t>D eliv eredo n:</w:t>
      </w:r>
    </w:p>
    <w:p>
      <w:r>
        <w:t>29 .</w:t>
      </w:r>
    </w:p>
    <w:p>
      <w:r>
        <w:t>01 .20 24</w:t>
      </w:r>
    </w:p>
    <w:p/>
    <w:p>
      <w:r>
        <w:t>Valid until:</w:t>
      </w:r>
    </w:p>
    <w:p>
      <w:r>
        <w:t>29 .02 .20 2</w:t>
      </w:r>
    </w:p>
    <w:p>
      <w:r>
        <w:t>4</w:t>
      </w:r>
    </w:p>
    <w:p/>
    <w:p/>
    <w:p>
      <w:r>
        <w:br w:type="page"/>
      </w:r>
    </w:p>
    <w:p>
      <w:pPr>
        <w:pStyle w:val="Heading1"/>
      </w:pPr>
      <w:r>
        <w:t>Page 2</w:t>
      </w:r>
    </w:p>
    <w:p>
      <w:r>
        <w:t>Business pro po sal:  Gam eHub so lutio n by BlueOceanGam ing</w:t>
      </w:r>
    </w:p>
    <w:p/>
    <w:p/>
    <w:p>
      <w:r>
        <w:t>2</w:t>
      </w:r>
    </w:p>
    <w:p/>
    <w:p/>
    <w:p>
      <w:r>
        <w:t>C</w:t>
      </w:r>
    </w:p>
    <w:p>
      <w:r>
        <w:t>ONTE N TS</w:t>
      </w:r>
    </w:p>
    <w:p/>
    <w:p/>
    <w:p>
      <w:r>
        <w:t>1. E XE CUTI VE  SUMM ARY</w:t>
      </w:r>
    </w:p>
    <w:p/>
    <w:p>
      <w:r>
        <w:t>................................</w:t>
      </w:r>
    </w:p>
    <w:p>
      <w:r>
        <w:t>................................</w:t>
      </w:r>
    </w:p>
    <w:p>
      <w:r>
        <w:t>................................</w:t>
      </w:r>
    </w:p>
    <w:p>
      <w:r>
        <w:t>................................</w:t>
      </w:r>
    </w:p>
    <w:p>
      <w:r>
        <w:t>........</w:t>
      </w:r>
    </w:p>
    <w:p/>
    <w:p>
      <w:r>
        <w:t>3</w:t>
      </w:r>
    </w:p>
    <w:p/>
    <w:p>
      <w:r>
        <w:t>2. SOL U TION  BE N E FITS</w:t>
      </w:r>
    </w:p>
    <w:p/>
    <w:p>
      <w:r>
        <w:t>................................</w:t>
      </w:r>
    </w:p>
    <w:p>
      <w:r>
        <w:t>................................</w:t>
      </w:r>
    </w:p>
    <w:p>
      <w:r>
        <w:t>................................</w:t>
      </w:r>
    </w:p>
    <w:p>
      <w:r>
        <w:t>................................</w:t>
      </w:r>
    </w:p>
    <w:p>
      <w:r>
        <w:t>............</w:t>
      </w:r>
    </w:p>
    <w:p/>
    <w:p>
      <w:r>
        <w:t>4</w:t>
      </w:r>
    </w:p>
    <w:p/>
    <w:p>
      <w:r>
        <w:t>3.</w:t>
      </w:r>
    </w:p>
    <w:p>
      <w:r>
        <w:t>OUR P AR TN E RS</w:t>
      </w:r>
    </w:p>
    <w:p/>
    <w:p>
      <w:r>
        <w:t>................................</w:t>
      </w:r>
    </w:p>
    <w:p>
      <w:r>
        <w:t>................................</w:t>
      </w:r>
    </w:p>
    <w:p>
      <w:r>
        <w:t>................................</w:t>
      </w:r>
    </w:p>
    <w:p>
      <w:r>
        <w:t>................................</w:t>
      </w:r>
    </w:p>
    <w:p>
      <w:r>
        <w:t>...................</w:t>
      </w:r>
    </w:p>
    <w:p/>
    <w:p>
      <w:r>
        <w:t>5</w:t>
      </w:r>
    </w:p>
    <w:p/>
    <w:p>
      <w:r>
        <w:t>4. BUSIN E SS PR OPOSAL</w:t>
      </w:r>
    </w:p>
    <w:p/>
    <w:p>
      <w:r>
        <w:t>................................</w:t>
      </w:r>
    </w:p>
    <w:p>
      <w:r>
        <w:t>................................</w:t>
      </w:r>
    </w:p>
    <w:p>
      <w:r>
        <w:t>................................</w:t>
      </w:r>
    </w:p>
    <w:p>
      <w:r>
        <w:t>................................</w:t>
      </w:r>
    </w:p>
    <w:p>
      <w:r>
        <w:t>...........</w:t>
      </w:r>
    </w:p>
    <w:p/>
    <w:p>
      <w:r>
        <w:t>6</w:t>
      </w:r>
    </w:p>
    <w:p/>
    <w:p>
      <w:r>
        <w:t>4.1 SE T UP FE E</w:t>
      </w:r>
    </w:p>
    <w:p/>
    <w:p>
      <w:r>
        <w:t>................................</w:t>
      </w:r>
    </w:p>
    <w:p>
      <w:r>
        <w:t>................................</w:t>
      </w:r>
    </w:p>
    <w:p>
      <w:r>
        <w:t>................................</w:t>
      </w:r>
    </w:p>
    <w:p>
      <w:r>
        <w:t>................................</w:t>
      </w:r>
    </w:p>
    <w:p>
      <w:r>
        <w:t>....................</w:t>
      </w:r>
    </w:p>
    <w:p/>
    <w:p>
      <w:r>
        <w:t>6</w:t>
      </w:r>
    </w:p>
    <w:p/>
    <w:p>
      <w:r>
        <w:t>4.2 MO N TH L Y M IN IMU M</w:t>
      </w:r>
    </w:p>
    <w:p/>
    <w:p>
      <w:r>
        <w:t>................................</w:t>
      </w:r>
    </w:p>
    <w:p>
      <w:r>
        <w:t>................................</w:t>
      </w:r>
    </w:p>
    <w:p>
      <w:r>
        <w:t>................................</w:t>
      </w:r>
    </w:p>
    <w:p>
      <w:r>
        <w:t>................................</w:t>
      </w:r>
    </w:p>
    <w:p>
      <w:r>
        <w:t>...</w:t>
      </w:r>
    </w:p>
    <w:p/>
    <w:p>
      <w:r>
        <w:t>6</w:t>
      </w:r>
    </w:p>
    <w:p/>
    <w:p>
      <w:r>
        <w:t>4.3 ROY ALTIE S</w:t>
      </w:r>
    </w:p>
    <w:p/>
    <w:p>
      <w:r>
        <w:t>................................</w:t>
      </w:r>
    </w:p>
    <w:p>
      <w:r>
        <w:t>................................</w:t>
      </w:r>
    </w:p>
    <w:p>
      <w:r>
        <w:t>................................</w:t>
      </w:r>
    </w:p>
    <w:p>
      <w:r>
        <w:t>................................</w:t>
      </w:r>
    </w:p>
    <w:p>
      <w:r>
        <w:t>.....................</w:t>
      </w:r>
    </w:p>
    <w:p/>
    <w:p>
      <w:r>
        <w:t>6</w:t>
      </w:r>
    </w:p>
    <w:p/>
    <w:p>
      <w:r>
        <w:t>4.3.1 L IVE  CASIN O P ROVIDE R S</w:t>
      </w:r>
    </w:p>
    <w:p/>
    <w:p>
      <w:r>
        <w:t>................................</w:t>
      </w:r>
    </w:p>
    <w:p>
      <w:r>
        <w:t>................................</w:t>
      </w:r>
    </w:p>
    <w:p>
      <w:r>
        <w:t>................................</w:t>
      </w:r>
    </w:p>
    <w:p>
      <w:r>
        <w:t>.......................</w:t>
      </w:r>
    </w:p>
    <w:p/>
    <w:p>
      <w:r>
        <w:t>6</w:t>
      </w:r>
    </w:p>
    <w:p/>
    <w:p>
      <w:r>
        <w:t>4.3.2 CA SIN O PROVIDE R S</w:t>
      </w:r>
    </w:p>
    <w:p/>
    <w:p>
      <w:r>
        <w:t>................................</w:t>
      </w:r>
    </w:p>
    <w:p>
      <w:r>
        <w:t>................................</w:t>
      </w:r>
    </w:p>
    <w:p>
      <w:r>
        <w:t>................................</w:t>
      </w:r>
    </w:p>
    <w:p>
      <w:r>
        <w:t>...............................</w:t>
      </w:r>
    </w:p>
    <w:p/>
    <w:p>
      <w:r>
        <w:t>7</w:t>
      </w:r>
    </w:p>
    <w:p/>
    <w:p>
      <w:r>
        <w:t>4.3.2 VIR TUA L SPOR TS</w:t>
      </w:r>
    </w:p>
    <w:p/>
    <w:p>
      <w:r>
        <w:t>................................</w:t>
      </w:r>
    </w:p>
    <w:p>
      <w:r>
        <w:t>................................</w:t>
      </w:r>
    </w:p>
    <w:p>
      <w:r>
        <w:t>................................</w:t>
      </w:r>
    </w:p>
    <w:p>
      <w:r>
        <w:t>................................</w:t>
      </w:r>
    </w:p>
    <w:p>
      <w:r>
        <w:t>..</w:t>
      </w:r>
    </w:p>
    <w:p/>
    <w:p>
      <w:r>
        <w:t>11</w:t>
      </w:r>
    </w:p>
    <w:p/>
    <w:p>
      <w:r>
        <w:t>4.3.2 VIR TUA L SPOR TS</w:t>
      </w:r>
    </w:p>
    <w:p/>
    <w:p>
      <w:r>
        <w:t>................................</w:t>
      </w:r>
    </w:p>
    <w:p>
      <w:r>
        <w:t>................................</w:t>
      </w:r>
    </w:p>
    <w:p>
      <w:r>
        <w:t>................................</w:t>
      </w:r>
    </w:p>
    <w:p>
      <w:r>
        <w:t>................................</w:t>
      </w:r>
    </w:p>
    <w:p>
      <w:r>
        <w:t>..</w:t>
      </w:r>
    </w:p>
    <w:p/>
    <w:p>
      <w:r>
        <w:t>12</w:t>
      </w:r>
    </w:p>
    <w:p/>
    <w:p>
      <w:r>
        <w:t>5. TE RMS &amp;  CON DI TION S</w:t>
      </w:r>
    </w:p>
    <w:p/>
    <w:p>
      <w:r>
        <w:t>................................</w:t>
      </w:r>
    </w:p>
    <w:p>
      <w:r>
        <w:t>................................</w:t>
      </w:r>
    </w:p>
    <w:p>
      <w:r>
        <w:t>................................</w:t>
      </w:r>
    </w:p>
    <w:p>
      <w:r>
        <w:t>................................</w:t>
      </w:r>
    </w:p>
    <w:p>
      <w:r>
        <w:t>......</w:t>
      </w:r>
    </w:p>
    <w:p/>
    <w:p>
      <w:r>
        <w:t>13</w:t>
      </w:r>
    </w:p>
    <w:p/>
    <w:p>
      <w:r>
        <w:t>5.1 CASINO  CONTE N T</w:t>
      </w:r>
    </w:p>
    <w:p/>
    <w:p>
      <w:r>
        <w:t>................................</w:t>
      </w:r>
    </w:p>
    <w:p>
      <w:r>
        <w:t>................................</w:t>
      </w:r>
    </w:p>
    <w:p>
      <w:r>
        <w:t>................................</w:t>
      </w:r>
    </w:p>
    <w:p>
      <w:r>
        <w:t>................................</w:t>
      </w:r>
    </w:p>
    <w:p>
      <w:r>
        <w:t>.......</w:t>
      </w:r>
    </w:p>
    <w:p/>
    <w:p>
      <w:r>
        <w:t>13</w:t>
      </w:r>
    </w:p>
    <w:p/>
    <w:p>
      <w:r>
        <w:t>5.1.1 Ga me p ro v id ers  licen s e req u irem en t</w:t>
      </w:r>
    </w:p>
    <w:p/>
    <w:p>
      <w:r>
        <w:t>................................</w:t>
      </w:r>
    </w:p>
    <w:p>
      <w:r>
        <w:t>................................</w:t>
      </w:r>
    </w:p>
    <w:p>
      <w:r>
        <w:t>................................</w:t>
      </w:r>
    </w:p>
    <w:p>
      <w:r>
        <w:t>..</w:t>
      </w:r>
    </w:p>
    <w:p/>
    <w:p>
      <w:r>
        <w:t>13</w:t>
      </w:r>
    </w:p>
    <w:p/>
    <w:p>
      <w:r>
        <w:t>5.1.2 Ga me p ro v id ers  licen s e req u irem en t an d  Du e Diligen c e</w:t>
      </w:r>
    </w:p>
    <w:p/>
    <w:p>
      <w:r>
        <w:t>................................</w:t>
      </w:r>
    </w:p>
    <w:p>
      <w:r>
        <w:t>................................</w:t>
      </w:r>
    </w:p>
    <w:p>
      <w:r>
        <w:t>....</w:t>
      </w:r>
    </w:p>
    <w:p/>
    <w:p>
      <w:r>
        <w:t>13</w:t>
      </w:r>
    </w:p>
    <w:p/>
    <w:p>
      <w:r>
        <w:t>5.1.3 Ga me p ro v id er av aila b ili ty</w:t>
      </w:r>
    </w:p>
    <w:p/>
    <w:p>
      <w:r>
        <w:t>................................</w:t>
      </w:r>
    </w:p>
    <w:p>
      <w:r>
        <w:t>................................</w:t>
      </w:r>
    </w:p>
    <w:p>
      <w:r>
        <w:t>................................</w:t>
      </w:r>
    </w:p>
    <w:p>
      <w:r>
        <w:t>..................</w:t>
      </w:r>
    </w:p>
    <w:p/>
    <w:p>
      <w:r>
        <w:t>13</w:t>
      </w:r>
    </w:p>
    <w:p/>
    <w:p>
      <w:r>
        <w:t>5.1.4 E xt ra  co s ts</w:t>
      </w:r>
    </w:p>
    <w:p/>
    <w:p>
      <w:r>
        <w:t>................................</w:t>
      </w:r>
    </w:p>
    <w:p>
      <w:r>
        <w:t>................................</w:t>
      </w:r>
    </w:p>
    <w:p>
      <w:r>
        <w:t>................................</w:t>
      </w:r>
    </w:p>
    <w:p>
      <w:r>
        <w:t>................................</w:t>
      </w:r>
    </w:p>
    <w:p>
      <w:r>
        <w:t>...........</w:t>
      </w:r>
    </w:p>
    <w:p/>
    <w:p>
      <w:r>
        <w:t>13</w:t>
      </w:r>
    </w:p>
    <w:p/>
    <w:p>
      <w:r>
        <w:t>5.2 P AYME N T TE RM S</w:t>
      </w:r>
    </w:p>
    <w:p/>
    <w:p>
      <w:r>
        <w:t>................................</w:t>
      </w:r>
    </w:p>
    <w:p>
      <w:r>
        <w:t>................................</w:t>
      </w:r>
    </w:p>
    <w:p>
      <w:r>
        <w:t>................................</w:t>
      </w:r>
    </w:p>
    <w:p>
      <w:r>
        <w:t>................................</w:t>
      </w:r>
    </w:p>
    <w:p>
      <w:r>
        <w:t>........</w:t>
      </w:r>
    </w:p>
    <w:p/>
    <w:p>
      <w:r>
        <w:t>14</w:t>
      </w:r>
    </w:p>
    <w:p/>
    <w:p>
      <w:r>
        <w:t>5.2.1 Set u p  fe e p ay men t</w:t>
      </w:r>
    </w:p>
    <w:p/>
    <w:p>
      <w:r>
        <w:t>................................</w:t>
      </w:r>
    </w:p>
    <w:p>
      <w:r>
        <w:t>................................</w:t>
      </w:r>
    </w:p>
    <w:p>
      <w:r>
        <w:t>................................</w:t>
      </w:r>
    </w:p>
    <w:p>
      <w:r>
        <w:t>.............................</w:t>
      </w:r>
    </w:p>
    <w:p/>
    <w:p>
      <w:r>
        <w:t>14</w:t>
      </w:r>
    </w:p>
    <w:p/>
    <w:p>
      <w:r>
        <w:t>5.2.2 Mo n th ly  M in imu m</w:t>
      </w:r>
    </w:p>
    <w:p/>
    <w:p>
      <w:r>
        <w:t>................................</w:t>
      </w:r>
    </w:p>
    <w:p>
      <w:r>
        <w:t>................................</w:t>
      </w:r>
    </w:p>
    <w:p>
      <w:r>
        <w:t>................................</w:t>
      </w:r>
    </w:p>
    <w:p>
      <w:r>
        <w:t>..............................</w:t>
      </w:r>
    </w:p>
    <w:p/>
    <w:p>
      <w:r>
        <w:t>14</w:t>
      </w:r>
    </w:p>
    <w:p/>
    <w:p>
      <w:r>
        <w:t>5.2.3 Ro y alt ies  p ay men t</w:t>
      </w:r>
    </w:p>
    <w:p/>
    <w:p>
      <w:r>
        <w:t>................................</w:t>
      </w:r>
    </w:p>
    <w:p>
      <w:r>
        <w:t>................................</w:t>
      </w:r>
    </w:p>
    <w:p>
      <w:r>
        <w:t>................................</w:t>
      </w:r>
    </w:p>
    <w:p>
      <w:r>
        <w:t>...............................</w:t>
      </w:r>
    </w:p>
    <w:p/>
    <w:p>
      <w:r>
        <w:t>14</w:t>
      </w:r>
    </w:p>
    <w:p/>
    <w:p>
      <w:r>
        <w:t>5.2.4 N o  n egat iv e ca rry o v er</w:t>
      </w:r>
    </w:p>
    <w:p/>
    <w:p>
      <w:r>
        <w:t>................................</w:t>
      </w:r>
    </w:p>
    <w:p>
      <w:r>
        <w:t>................................</w:t>
      </w:r>
    </w:p>
    <w:p>
      <w:r>
        <w:t>................................</w:t>
      </w:r>
    </w:p>
    <w:p>
      <w:r>
        <w:t>.........................</w:t>
      </w:r>
    </w:p>
    <w:p/>
    <w:p>
      <w:r>
        <w:t>14</w:t>
      </w:r>
    </w:p>
    <w:p/>
    <w:p/>
    <w:p/>
    <w:p/>
    <w:p/>
    <w:p/>
    <w:p/>
    <w:p/>
    <w:p/>
    <w:p/>
    <w:p/>
    <w:p/>
    <w:p/>
    <w:p/>
    <w:p/>
    <w:p/>
    <w:p/>
    <w:p>
      <w:r>
        <w:br w:type="page"/>
      </w:r>
    </w:p>
    <w:p>
      <w:pPr>
        <w:pStyle w:val="Heading1"/>
      </w:pPr>
      <w:r>
        <w:t>Page 3</w:t>
      </w:r>
    </w:p>
    <w:p>
      <w:r>
        <w:t>Business pro po sal:  Gam eHub so lutio n by BlueOceanGam ing</w:t>
      </w:r>
    </w:p>
    <w:p/>
    <w:p/>
    <w:p>
      <w:r>
        <w:t>3</w:t>
      </w:r>
    </w:p>
    <w:p/>
    <w:p/>
    <w:p>
      <w:r>
        <w:t>1</w:t>
      </w:r>
    </w:p>
    <w:p>
      <w:r>
        <w:t>. EXE CUTIVESUMMARY</w:t>
      </w:r>
    </w:p>
    <w:p/>
    <w:p/>
    <w:p>
      <w:r>
        <w:t>WHOWEARE</w:t>
      </w:r>
    </w:p>
    <w:p/>
    <w:p/>
    <w:p>
      <w:r>
        <w:t>O u r co mp an y</w:t>
      </w:r>
    </w:p>
    <w:p/>
    <w:p/>
    <w:p>
      <w:r>
        <w:t>BlueO ceanGam ing is a B2 B o nline casino so ftw are</w:t>
      </w:r>
    </w:p>
    <w:p>
      <w:r>
        <w:t>pro v ider w ithmo re t han 10  yearso fex perience inthe</w:t>
      </w:r>
    </w:p>
    <w:p>
      <w:r>
        <w:t>o nline gam ing industry . Our m issio n isto o ffer quality</w:t>
      </w:r>
    </w:p>
    <w:p>
      <w:r>
        <w:t>so ftwareso lutio ns fo ro nline casino o perato rs, stim ulate</w:t>
      </w:r>
    </w:p>
    <w:p>
      <w:r>
        <w:t>their business andco nsequentlytheir g</w:t>
      </w:r>
    </w:p>
    <w:p>
      <w:r>
        <w:t>ro wt h.With</w:t>
      </w:r>
    </w:p>
    <w:p>
      <w:r>
        <w:t>a</w:t>
      </w:r>
    </w:p>
    <w:p>
      <w:r>
        <w:t>tim e</w:t>
      </w:r>
    </w:p>
    <w:p>
      <w:r>
        <w:t>-</w:t>
      </w:r>
    </w:p>
    <w:p>
      <w:r>
        <w:t>sav ing and re liable all</w:t>
      </w:r>
    </w:p>
    <w:p>
      <w:r>
        <w:t>-</w:t>
      </w:r>
    </w:p>
    <w:p>
      <w:r>
        <w:t>in</w:t>
      </w:r>
    </w:p>
    <w:p>
      <w:r>
        <w:t>-</w:t>
      </w:r>
    </w:p>
    <w:p>
      <w:r>
        <w:t>o ne casino  platfo rm  co m bined</w:t>
      </w:r>
    </w:p>
    <w:p>
      <w:r>
        <w:t>with o ur t eam ex pertisewe mee t o ur c lient nee ds and</w:t>
      </w:r>
    </w:p>
    <w:p>
      <w:r>
        <w:t>achiev e rem arkable resultsto get her.</w:t>
      </w:r>
    </w:p>
    <w:p/>
    <w:p/>
    <w:p/>
    <w:p/>
    <w:p>
      <w:r>
        <w:t>WHAT WEDO</w:t>
      </w:r>
    </w:p>
    <w:p/>
    <w:p>
      <w:r>
        <w:t>O u r so lu tion s</w:t>
      </w:r>
    </w:p>
    <w:p/>
    <w:p/>
    <w:p>
      <w:r>
        <w:t>Our lead pro duct isGameHub,</w:t>
      </w:r>
    </w:p>
    <w:p>
      <w:r>
        <w:t>a</w:t>
      </w:r>
    </w:p>
    <w:p>
      <w:r>
        <w:t>game aggregatio n</w:t>
      </w:r>
    </w:p>
    <w:p>
      <w:r>
        <w:t>platfo rm ,which allows casino  o perato rs to  quickly  launch</w:t>
      </w:r>
    </w:p>
    <w:p>
      <w:r>
        <w:t>m o re than</w:t>
      </w:r>
    </w:p>
    <w:p>
      <w:r>
        <w:t>11</w:t>
      </w:r>
    </w:p>
    <w:p>
      <w:r>
        <w:t>0 casino game prov iderswitho ne AP I</w:t>
      </w:r>
    </w:p>
    <w:p>
      <w:r>
        <w:t>inte gratio nand a singlecontract. Other pro ducts we</w:t>
      </w:r>
    </w:p>
    <w:p>
      <w:r>
        <w:t>dev elo p includeWhit</w:t>
      </w:r>
    </w:p>
    <w:p>
      <w:r>
        <w:t>e</w:t>
      </w:r>
    </w:p>
    <w:p/>
    <w:p>
      <w:r>
        <w:t>L abel and T urnkey  so lutio n w hich</w:t>
      </w:r>
    </w:p>
    <w:p>
      <w:r>
        <w:t>bo th prov ideclients w ith acom plete suite o f pro ductsand</w:t>
      </w:r>
    </w:p>
    <w:p>
      <w:r>
        <w:t>serv ices required to  start their own o nline c asino .</w:t>
      </w:r>
    </w:p>
    <w:p/>
    <w:p/>
    <w:p/>
    <w:p>
      <w:r>
        <w:t>WHAT MAKESUSG REAT</w:t>
      </w:r>
    </w:p>
    <w:p/>
    <w:p>
      <w:r>
        <w:t>O u r q u ali ti es</w:t>
      </w:r>
    </w:p>
    <w:p/>
    <w:p/>
    <w:p>
      <w:r>
        <w:t>Withm o re than1 00  satisfied clients w ho  benefit from o ur</w:t>
      </w:r>
    </w:p>
    <w:p>
      <w:r>
        <w:t>so lutio ns</w:t>
      </w:r>
    </w:p>
    <w:p>
      <w:r>
        <w:t>,</w:t>
      </w:r>
    </w:p>
    <w:p/>
    <w:p>
      <w:r>
        <w:t>we are driven bykno wledge, hardwo rk</w:t>
      </w:r>
    </w:p>
    <w:p>
      <w:r>
        <w:t>,</w:t>
      </w:r>
    </w:p>
    <w:p/>
    <w:p>
      <w:r>
        <w:t>and</w:t>
      </w:r>
    </w:p>
    <w:p>
      <w:r>
        <w:t>com m itmentto  deliver</w:t>
      </w:r>
    </w:p>
    <w:p/>
    <w:p>
      <w:r>
        <w:t>quality  so ftware and a seto f</w:t>
      </w:r>
    </w:p>
    <w:p>
      <w:r>
        <w:t>additio nal featureswhichm akeo ur client's businessrun</w:t>
      </w:r>
    </w:p>
    <w:p>
      <w:r>
        <w:t>smo othly .</w:t>
      </w:r>
    </w:p>
    <w:p/>
    <w:p/>
    <w:p/>
    <w:p/>
    <w:p/>
    <w:p/>
    <w:p/>
    <w:p/>
    <w:p/>
    <w:p/>
    <w:p>
      <w:r>
        <w:br w:type="page"/>
      </w:r>
    </w:p>
    <w:p>
      <w:pPr>
        <w:pStyle w:val="Heading1"/>
      </w:pPr>
      <w:r>
        <w:t>Page 4</w:t>
      </w:r>
    </w:p>
    <w:p>
      <w:r>
        <w:t>Business pro po sal:  Gam eHub so lutio n by BlueOceanGam ing</w:t>
      </w:r>
    </w:p>
    <w:p/>
    <w:p/>
    <w:p>
      <w:r>
        <w:t>4</w:t>
      </w:r>
    </w:p>
    <w:p/>
    <w:p/>
    <w:p>
      <w:r>
        <w:t>2</w:t>
      </w:r>
    </w:p>
    <w:p>
      <w:r>
        <w:t>. SOLUTIO NBE NE FIT S</w:t>
      </w:r>
    </w:p>
    <w:p/>
    <w:p/>
    <w:p>
      <w:r>
        <w:t>Gam eHubso lutio nis</w:t>
      </w:r>
    </w:p>
    <w:p>
      <w:r>
        <w:t>a</w:t>
      </w:r>
    </w:p>
    <w:p>
      <w:r>
        <w:t>quickandeasy way to takeyo urex istingo nlinecasino businesso neste pfurther.</w:t>
      </w:r>
    </w:p>
    <w:p>
      <w:r>
        <w:t>It co m bines</w:t>
      </w:r>
    </w:p>
    <w:p>
      <w:r>
        <w:t>an</w:t>
      </w:r>
    </w:p>
    <w:p>
      <w:r>
        <w:t>all</w:t>
      </w:r>
    </w:p>
    <w:p>
      <w:r>
        <w:t>-</w:t>
      </w:r>
    </w:p>
    <w:p>
      <w:r>
        <w:t>in</w:t>
      </w:r>
    </w:p>
    <w:p>
      <w:r>
        <w:t>-</w:t>
      </w:r>
    </w:p>
    <w:p>
      <w:r>
        <w:t>o ne casino  gam es API so lutio n filled with</w:t>
      </w:r>
    </w:p>
    <w:p>
      <w:r>
        <w:t>an</w:t>
      </w:r>
    </w:p>
    <w:p>
      <w:r>
        <w:t>ext ensiv e choice o f leading game</w:t>
      </w:r>
    </w:p>
    <w:p>
      <w:r>
        <w:t>pro v iders and co nvenient t im e</w:t>
      </w:r>
    </w:p>
    <w:p>
      <w:r>
        <w:t>-</w:t>
      </w:r>
    </w:p>
    <w:p>
      <w:r>
        <w:t>sav ing to o ls.</w:t>
      </w:r>
    </w:p>
    <w:p/>
    <w:p/>
    <w:p/>
    <w:p/>
    <w:p/>
    <w:p/>
    <w:p/>
    <w:p/>
    <w:p/>
    <w:p>
      <w:r>
        <w:t>11</w:t>
      </w:r>
    </w:p>
    <w:p>
      <w:r>
        <w:t>0+ game pro vid ers,</w:t>
      </w:r>
    </w:p>
    <w:p>
      <w:r>
        <w:t>10.</w:t>
      </w:r>
    </w:p>
    <w:p>
      <w:r>
        <w:t>000+ games</w:t>
      </w:r>
    </w:p>
    <w:p/>
    <w:p/>
    <w:p>
      <w:r>
        <w:t>Sing le API  i ntegrat io n &amp;</w:t>
      </w:r>
    </w:p>
    <w:p>
      <w:r>
        <w:t>o ne c o ntrac t</w:t>
      </w:r>
    </w:p>
    <w:p/>
    <w:p/>
    <w:p>
      <w:r>
        <w:t>Plug &amp; Play c o nc ept</w:t>
      </w:r>
    </w:p>
    <w:p/>
    <w:p/>
    <w:p>
      <w:r>
        <w:t>Auto mated gam e</w:t>
      </w:r>
    </w:p>
    <w:p>
      <w:r>
        <w:t>c atalo gue</w:t>
      </w:r>
    </w:p>
    <w:p/>
    <w:p/>
    <w:p/>
    <w:p/>
    <w:p/>
    <w:p/>
    <w:p/>
    <w:p/>
    <w:p/>
    <w:p/>
    <w:p/>
    <w:p/>
    <w:p/>
    <w:p/>
    <w:p/>
    <w:p>
      <w:r>
        <w:t>Co mplimentary 24/7</w:t>
      </w:r>
    </w:p>
    <w:p>
      <w:r>
        <w:t>o perato r sup po rt</w:t>
      </w:r>
    </w:p>
    <w:p/>
    <w:p/>
    <w:p>
      <w:r>
        <w:t>FreeR o un d API</w:t>
      </w:r>
    </w:p>
    <w:p/>
    <w:p/>
    <w:p>
      <w:r>
        <w:t>Game Histo ry API</w:t>
      </w:r>
    </w:p>
    <w:p/>
    <w:p/>
    <w:p>
      <w:r>
        <w:t>Unifie d Jac kpo t</w:t>
      </w:r>
    </w:p>
    <w:p>
      <w:r>
        <w:t>F</w:t>
      </w:r>
    </w:p>
    <w:p>
      <w:r>
        <w:t>ee d API</w:t>
      </w:r>
    </w:p>
    <w:p/>
    <w:p/>
    <w:p/>
    <w:p>
      <w:r>
        <w:t>G ett ing</w:t>
      </w:r>
    </w:p>
    <w:p>
      <w:r>
        <w:t>st art ed is easy,fas t and convenient !</w:t>
      </w:r>
    </w:p>
    <w:p/>
    <w:p/>
    <w:p/>
    <w:p>
      <w:r>
        <w:t>S EALT HE DEA L</w:t>
      </w:r>
    </w:p>
    <w:p/>
    <w:p>
      <w:r>
        <w:t>After agr eein g o n th e o ff er, w e will pro vid e yo u w ith</w:t>
      </w:r>
    </w:p>
    <w:p>
      <w:r>
        <w:t>a</w:t>
      </w:r>
    </w:p>
    <w:p>
      <w:r>
        <w:t>draft agr ee ment.</w:t>
      </w:r>
    </w:p>
    <w:p/>
    <w:p/>
    <w:p/>
    <w:p/>
    <w:p>
      <w:r>
        <w:t>I NT EG RAT E A PI</w:t>
      </w:r>
    </w:p>
    <w:p/>
    <w:p>
      <w:r>
        <w:t>O ur tec hnic al t eam w ill pro vid e d etaile d do c umentat io n c o vering ex ac tly ho w  to  integrate o ur API  and</w:t>
      </w:r>
    </w:p>
    <w:p>
      <w:r>
        <w:t>c o nstant su ppo rt th ro ugho ut t he integ ratio n.</w:t>
      </w:r>
    </w:p>
    <w:p/>
    <w:p/>
    <w:p/>
    <w:p/>
    <w:p>
      <w:r>
        <w:t>G O LI VE</w:t>
      </w:r>
    </w:p>
    <w:p/>
    <w:p>
      <w:r>
        <w:t>After s uc c essfu l int egratio n w e w ill pro vid e live c re den tials an d yo ur de dic ated ac c o unt mana ger w i ll</w:t>
      </w:r>
    </w:p>
    <w:p>
      <w:r>
        <w:t>ex plain all yo u nee d to  kno w  to  start the w o rk.</w:t>
      </w:r>
    </w:p>
    <w:p/>
    <w:p/>
    <w:p/>
    <w:p/>
    <w:p>
      <w:r>
        <w:t>G ROWYOURB US IN ESS</w:t>
      </w:r>
    </w:p>
    <w:p/>
    <w:p>
      <w:r>
        <w:t>W ith o ur</w:t>
      </w:r>
    </w:p>
    <w:p>
      <w:r>
        <w:t>ama z ing gami ng c o nten t, daily new  game r eleas es,  vario us pro mo tio ns</w:t>
      </w:r>
    </w:p>
    <w:p>
      <w:r>
        <w:t>,</w:t>
      </w:r>
    </w:p>
    <w:p/>
    <w:p>
      <w:r>
        <w:t>and a set o f usef u l to o ls</w:t>
      </w:r>
    </w:p>
    <w:p>
      <w:r>
        <w:t>yo u w ill be all s et to  gro w  yo ur busin ess.</w:t>
      </w:r>
    </w:p>
    <w:p/>
    <w:p/>
    <w:p>
      <w:r>
        <w:br w:type="page"/>
      </w:r>
    </w:p>
    <w:p>
      <w:pPr>
        <w:pStyle w:val="Heading1"/>
      </w:pPr>
      <w:r>
        <w:t>Page 5</w:t>
      </w:r>
    </w:p>
    <w:p>
      <w:r>
        <w:t>Business pro po sal:  Gam eHub so lutio n by BlueOceanGam ing</w:t>
      </w:r>
    </w:p>
    <w:p/>
    <w:p/>
    <w:p>
      <w:r>
        <w:t>5</w:t>
      </w:r>
    </w:p>
    <w:p/>
    <w:p/>
    <w:p>
      <w:r>
        <w:t>3</w:t>
      </w:r>
    </w:p>
    <w:p>
      <w:r>
        <w:t>.</w:t>
      </w:r>
    </w:p>
    <w:p>
      <w:r>
        <w:t>OURPART</w:t>
      </w:r>
    </w:p>
    <w:p>
      <w:r>
        <w:t>N</w:t>
      </w:r>
    </w:p>
    <w:p>
      <w:r>
        <w:t>E RS</w:t>
      </w:r>
    </w:p>
    <w:p/>
    <w:p/>
    <w:p>
      <w:r>
        <w:t>We wo rk with leading c asino  so ftware pro v iders; acro ss all o ur gam ing so lutio ns yo u c an get</w:t>
      </w:r>
    </w:p>
    <w:p>
      <w:r>
        <w:t>mor e</w:t>
      </w:r>
    </w:p>
    <w:p>
      <w:r>
        <w:t>than</w:t>
      </w:r>
    </w:p>
    <w:p>
      <w:r>
        <w:t>6</w:t>
      </w:r>
    </w:p>
    <w:p>
      <w:r>
        <w:t>0 00  onli ne c as i no g ames from mor ethan</w:t>
      </w:r>
    </w:p>
    <w:p>
      <w:r>
        <w:t>11</w:t>
      </w:r>
    </w:p>
    <w:p>
      <w:r>
        <w:t>0 game prov i ders .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br w:type="page"/>
      </w:r>
    </w:p>
    <w:p>
      <w:pPr>
        <w:pStyle w:val="Heading1"/>
      </w:pPr>
      <w:r>
        <w:t>Page 6</w:t>
      </w:r>
    </w:p>
    <w:p>
      <w:r>
        <w:t>Business pro po sal:  Gam eHub so lutio n by BlueOceanGam ing</w:t>
      </w:r>
    </w:p>
    <w:p/>
    <w:p/>
    <w:p>
      <w:r>
        <w:t>6</w:t>
      </w:r>
    </w:p>
    <w:p/>
    <w:p/>
    <w:p>
      <w:r>
        <w:t>4</w:t>
      </w:r>
    </w:p>
    <w:p>
      <w:r>
        <w:t>. BUSINE SS PROPOSAL</w:t>
      </w:r>
    </w:p>
    <w:p/>
    <w:p/>
    <w:p>
      <w:r>
        <w:t>4</w:t>
      </w:r>
    </w:p>
    <w:p>
      <w:r>
        <w:t>.1SETUP FEE</w:t>
      </w:r>
    </w:p>
    <w:p/>
    <w:p/>
    <w:p>
      <w:r>
        <w:t>S ER VI C E</w:t>
      </w:r>
    </w:p>
    <w:p/>
    <w:p>
      <w:r>
        <w:t>S C OPE</w:t>
      </w:r>
    </w:p>
    <w:p/>
    <w:p>
      <w:r>
        <w:t>PRIC E</w:t>
      </w:r>
    </w:p>
    <w:p/>
    <w:p>
      <w:r>
        <w:t>Set</w:t>
      </w:r>
    </w:p>
    <w:p>
      <w:r>
        <w:t>-</w:t>
      </w:r>
    </w:p>
    <w:p>
      <w:r>
        <w:t>up fe e</w:t>
      </w:r>
    </w:p>
    <w:p/>
    <w:p>
      <w:r>
        <w:t>Te chnical set  up,</w:t>
      </w:r>
    </w:p>
    <w:p/>
    <w:p>
      <w:r>
        <w:t>integration suppo rt</w:t>
      </w:r>
    </w:p>
    <w:p/>
    <w:p>
      <w:r>
        <w:t>ï Xììì¦</w:t>
      </w:r>
    </w:p>
    <w:p/>
    <w:p/>
    <w:p/>
    <w:p>
      <w:r>
        <w:t>4</w:t>
      </w:r>
    </w:p>
    <w:p>
      <w:r>
        <w:t>.</w:t>
      </w:r>
    </w:p>
    <w:p>
      <w:r>
        <w:t>2</w:t>
      </w:r>
    </w:p>
    <w:p/>
    <w:p>
      <w:r>
        <w:t>MONTHL Y MINIMUM</w:t>
      </w:r>
    </w:p>
    <w:p/>
    <w:p/>
    <w:p>
      <w:r>
        <w:t>PER I OD</w:t>
      </w:r>
    </w:p>
    <w:p/>
    <w:p>
      <w:r>
        <w:t>MONT HLY MI NI MUM</w:t>
      </w:r>
    </w:p>
    <w:p/>
    <w:p>
      <w:r>
        <w:t>0</w:t>
      </w:r>
    </w:p>
    <w:p>
      <w:r>
        <w:t>-</w:t>
      </w:r>
    </w:p>
    <w:p>
      <w:r>
        <w:t>6</w:t>
      </w:r>
    </w:p>
    <w:p/>
    <w:p>
      <w:r>
        <w:t>mo nths</w:t>
      </w:r>
    </w:p>
    <w:p/>
    <w:p>
      <w:r>
        <w:t>ì</w:t>
      </w:r>
    </w:p>
    <w:p/>
    <w:p>
      <w:r>
        <w:t>6</w:t>
      </w:r>
    </w:p>
    <w:p>
      <w:r>
        <w:t>m o nths</w:t>
      </w:r>
    </w:p>
    <w:p>
      <w:r>
        <w:t>t</w:t>
      </w:r>
    </w:p>
    <w:p/>
    <w:p>
      <w:r>
        <w:t>o nwards</w:t>
      </w:r>
    </w:p>
    <w:p/>
    <w:p>
      <w:r>
        <w:t>3</w:t>
      </w:r>
    </w:p>
    <w:p>
      <w:r>
        <w:t>Xììì¦</w:t>
      </w:r>
    </w:p>
    <w:p/>
    <w:p/>
    <w:p>
      <w:r>
        <w:t>4</w:t>
      </w:r>
    </w:p>
    <w:p>
      <w:r>
        <w:t>.3ROYAL TIES</w:t>
      </w:r>
    </w:p>
    <w:p/>
    <w:p/>
    <w:p>
      <w:r>
        <w:t>No  negativ ecarryov er deal applies separate ly fo r e ach gam e prov idero ffered.</w:t>
      </w:r>
    </w:p>
    <w:p/>
    <w:p/>
    <w:p>
      <w:r>
        <w:t>4</w:t>
      </w:r>
    </w:p>
    <w:p>
      <w:r>
        <w:t>. 3.1 LI VE CA SINO PRO VI DERS</w:t>
      </w:r>
    </w:p>
    <w:p/>
    <w:p/>
    <w:p>
      <w:r>
        <w:t>G AMEPROVIDER</w:t>
      </w:r>
    </w:p>
    <w:p/>
    <w:p>
      <w:r>
        <w:t>RE VENUES HARE</w:t>
      </w:r>
    </w:p>
    <w:p/>
    <w:p>
      <w:r>
        <w:t>LI CENC E</w:t>
      </w:r>
    </w:p>
    <w:p/>
    <w:p>
      <w:r>
        <w:t>Asia Gam ingL ive</w:t>
      </w:r>
    </w:p>
    <w:p/>
    <w:p>
      <w:r>
        <w:t>1 4%</w:t>
      </w:r>
    </w:p>
    <w:p/>
    <w:p>
      <w:r>
        <w:t>No</w:t>
      </w:r>
    </w:p>
    <w:p/>
    <w:p>
      <w:r>
        <w:t>Bom bayL ive</w:t>
      </w:r>
    </w:p>
    <w:p/>
    <w:p>
      <w:r>
        <w:t>1 3%</w:t>
      </w:r>
    </w:p>
    <w:p/>
    <w:p>
      <w:r>
        <w:t>No</w:t>
      </w:r>
    </w:p>
    <w:p/>
    <w:p>
      <w:r>
        <w:t>Bet gam es</w:t>
      </w:r>
    </w:p>
    <w:p/>
    <w:p>
      <w:r>
        <w:t>1 4%</w:t>
      </w:r>
    </w:p>
    <w:p/>
    <w:p>
      <w:r>
        <w:t>No</w:t>
      </w:r>
    </w:p>
    <w:p/>
    <w:p>
      <w:r>
        <w:t>Bet co nstruct L iv e Casino</w:t>
      </w:r>
    </w:p>
    <w:p/>
    <w:p>
      <w:r>
        <w:t>1 4%</w:t>
      </w:r>
    </w:p>
    <w:p/>
    <w:p>
      <w:r>
        <w:t>No</w:t>
      </w:r>
    </w:p>
    <w:p/>
    <w:p>
      <w:r>
        <w:t>Ev o lutio nL ive Casino</w:t>
      </w:r>
    </w:p>
    <w:p/>
    <w:p>
      <w:r>
        <w:t>1</w:t>
      </w:r>
    </w:p>
    <w:p>
      <w:r>
        <w:t>6</w:t>
      </w:r>
    </w:p>
    <w:p>
      <w:r>
        <w:t>%</w:t>
      </w:r>
    </w:p>
    <w:p/>
    <w:p>
      <w:r>
        <w:t>No</w:t>
      </w:r>
    </w:p>
    <w:p/>
    <w:p>
      <w:r>
        <w:t>eBET</w:t>
      </w:r>
    </w:p>
    <w:p/>
    <w:p>
      <w:r>
        <w:t>1</w:t>
      </w:r>
    </w:p>
    <w:p>
      <w:r>
        <w:t>2</w:t>
      </w:r>
    </w:p>
    <w:p>
      <w:r>
        <w:t>%</w:t>
      </w:r>
    </w:p>
    <w:p/>
    <w:p>
      <w:r>
        <w:t>No</w:t>
      </w:r>
    </w:p>
    <w:p/>
    <w:p>
      <w:r>
        <w:t>Ezugi L ive Casino</w:t>
      </w:r>
    </w:p>
    <w:p/>
    <w:p>
      <w:r>
        <w:t>1</w:t>
      </w:r>
    </w:p>
    <w:p>
      <w:r>
        <w:t>3</w:t>
      </w:r>
    </w:p>
    <w:p>
      <w:r>
        <w:t>%</w:t>
      </w:r>
    </w:p>
    <w:p/>
    <w:p>
      <w:r>
        <w:t>No</w:t>
      </w:r>
    </w:p>
    <w:p/>
    <w:p>
      <w:r>
        <w:t>L iveG24</w:t>
      </w:r>
    </w:p>
    <w:p/>
    <w:p>
      <w:r>
        <w:t>1 4%</w:t>
      </w:r>
    </w:p>
    <w:p/>
    <w:p>
      <w:r>
        <w:t>No</w:t>
      </w:r>
    </w:p>
    <w:p/>
    <w:p>
      <w:r>
        <w:t>OnAir L ive Casino</w:t>
      </w:r>
    </w:p>
    <w:p/>
    <w:p>
      <w:r>
        <w:t>1</w:t>
      </w:r>
    </w:p>
    <w:p>
      <w:r>
        <w:t>5</w:t>
      </w:r>
    </w:p>
    <w:p>
      <w:r>
        <w:t>%</w:t>
      </w:r>
    </w:p>
    <w:p/>
    <w:p>
      <w:r>
        <w:t>Ye s**</w:t>
      </w:r>
    </w:p>
    <w:p/>
    <w:p>
      <w:r>
        <w:t>P o po kL ive Casino</w:t>
      </w:r>
    </w:p>
    <w:p/>
    <w:p>
      <w:r>
        <w:t>1 4%</w:t>
      </w:r>
    </w:p>
    <w:p/>
    <w:p>
      <w:r>
        <w:t>No</w:t>
      </w:r>
    </w:p>
    <w:p/>
    <w:p/>
    <w:p>
      <w:r>
        <w:br w:type="page"/>
      </w:r>
    </w:p>
    <w:p>
      <w:pPr>
        <w:pStyle w:val="Heading1"/>
      </w:pPr>
      <w:r>
        <w:t>Page 7</w:t>
      </w:r>
    </w:p>
    <w:p>
      <w:r>
        <w:t>Business pro po sal:  Gam eHub so lutio n by BlueOceanGam ing</w:t>
      </w:r>
    </w:p>
    <w:p/>
    <w:p/>
    <w:p>
      <w:r>
        <w:t>7</w:t>
      </w:r>
    </w:p>
    <w:p/>
    <w:p/>
    <w:p>
      <w:r>
        <w:t>P ragm aticP lay L iv eCasino</w:t>
      </w:r>
    </w:p>
    <w:p/>
    <w:p>
      <w:r>
        <w:t>1 4%</w:t>
      </w:r>
    </w:p>
    <w:p/>
    <w:p>
      <w:r>
        <w:t>No</w:t>
      </w:r>
    </w:p>
    <w:p/>
    <w:p>
      <w:r>
        <w:t>P laytechL ive Casino</w:t>
      </w:r>
    </w:p>
    <w:p/>
    <w:p>
      <w:r>
        <w:t>1 5%</w:t>
      </w:r>
    </w:p>
    <w:p/>
    <w:p>
      <w:r>
        <w:t>Ye s**</w:t>
      </w:r>
    </w:p>
    <w:p/>
    <w:p>
      <w:r>
        <w:t>SkyW indL ive Casino</w:t>
      </w:r>
    </w:p>
    <w:p/>
    <w:p>
      <w:r>
        <w:t>1 5%</w:t>
      </w:r>
    </w:p>
    <w:p/>
    <w:p>
      <w:r>
        <w:t>Ye s**</w:t>
      </w:r>
    </w:p>
    <w:p/>
    <w:p>
      <w:r>
        <w:t>Tro nius Gam ing</w:t>
      </w:r>
    </w:p>
    <w:p/>
    <w:p>
      <w:r>
        <w:t>1 3%</w:t>
      </w:r>
    </w:p>
    <w:p/>
    <w:p>
      <w:r>
        <w:t>No</w:t>
      </w:r>
    </w:p>
    <w:p/>
    <w:p>
      <w:r>
        <w:t>Tw ain Spo rt</w:t>
      </w:r>
    </w:p>
    <w:p/>
    <w:p>
      <w:r>
        <w:t>1 4%</w:t>
      </w:r>
    </w:p>
    <w:p/>
    <w:p>
      <w:r>
        <w:t>No</w:t>
      </w:r>
    </w:p>
    <w:p/>
    <w:p>
      <w:r>
        <w:t>TV Be t</w:t>
      </w:r>
    </w:p>
    <w:p/>
    <w:p>
      <w:r>
        <w:t>1 2%</w:t>
      </w:r>
    </w:p>
    <w:p/>
    <w:p>
      <w:r>
        <w:t>No</w:t>
      </w:r>
    </w:p>
    <w:p/>
    <w:p>
      <w:r>
        <w:t>VIVO L ive Casino/ VIVO Aladdin</w:t>
      </w:r>
    </w:p>
    <w:p/>
    <w:p>
      <w:r>
        <w:t>1</w:t>
      </w:r>
    </w:p>
    <w:p>
      <w:r>
        <w:t>2</w:t>
      </w:r>
    </w:p>
    <w:p>
      <w:r>
        <w:t>%</w:t>
      </w:r>
    </w:p>
    <w:p/>
    <w:p>
      <w:r>
        <w:t>No</w:t>
      </w:r>
    </w:p>
    <w:p/>
    <w:p/>
    <w:p>
      <w:r>
        <w:t>4</w:t>
      </w:r>
    </w:p>
    <w:p>
      <w:r>
        <w:t>. 3.2 CA SINO  PRO VIDERS</w:t>
      </w:r>
    </w:p>
    <w:p/>
    <w:p/>
    <w:p>
      <w:r>
        <w:t>G AMEPROVIDER</w:t>
      </w:r>
    </w:p>
    <w:p/>
    <w:p>
      <w:r>
        <w:t>RE VENUES HARE</w:t>
      </w:r>
    </w:p>
    <w:p/>
    <w:p>
      <w:r>
        <w:t>LI CENC E</w:t>
      </w:r>
    </w:p>
    <w:p/>
    <w:p>
      <w:r>
        <w:t>Amusnet (</w:t>
      </w:r>
    </w:p>
    <w:p>
      <w:r>
        <w:t>EGT</w:t>
      </w:r>
    </w:p>
    <w:p>
      <w:r>
        <w:t>)</w:t>
      </w:r>
    </w:p>
    <w:p/>
    <w:p>
      <w:r>
        <w:t>1</w:t>
      </w:r>
    </w:p>
    <w:p>
      <w:r>
        <w:t>7</w:t>
      </w:r>
    </w:p>
    <w:p>
      <w:r>
        <w:t>%</w:t>
      </w:r>
    </w:p>
    <w:p/>
    <w:p>
      <w:r>
        <w:t>Ye s**</w:t>
      </w:r>
    </w:p>
    <w:p/>
    <w:p>
      <w:r>
        <w:t>5 Men Gam ing</w:t>
      </w:r>
    </w:p>
    <w:p/>
    <w:p>
      <w:r>
        <w:t>1</w:t>
      </w:r>
    </w:p>
    <w:p>
      <w:r>
        <w:t>2</w:t>
      </w:r>
    </w:p>
    <w:p>
      <w:r>
        <w:t>%</w:t>
      </w:r>
    </w:p>
    <w:p/>
    <w:p>
      <w:r>
        <w:t>No</w:t>
      </w:r>
    </w:p>
    <w:p/>
    <w:p>
      <w:r>
        <w:t>Amat ic</w:t>
      </w:r>
    </w:p>
    <w:p/>
    <w:p>
      <w:r>
        <w:t>1</w:t>
      </w:r>
    </w:p>
    <w:p>
      <w:r>
        <w:t>4</w:t>
      </w:r>
    </w:p>
    <w:p>
      <w:r>
        <w:t>%</w:t>
      </w:r>
    </w:p>
    <w:p/>
    <w:p>
      <w:r>
        <w:t>Ye s*</w:t>
      </w:r>
    </w:p>
    <w:p/>
    <w:p>
      <w:r>
        <w:t>AmigoGam ing</w:t>
      </w:r>
    </w:p>
    <w:p/>
    <w:p>
      <w:r>
        <w:t>1 2%</w:t>
      </w:r>
    </w:p>
    <w:p/>
    <w:p>
      <w:r>
        <w:t>Ye s*</w:t>
      </w:r>
    </w:p>
    <w:p/>
    <w:p>
      <w:r>
        <w:t>Arcadem</w:t>
      </w:r>
    </w:p>
    <w:p/>
    <w:p>
      <w:r>
        <w:t>1 2%</w:t>
      </w:r>
    </w:p>
    <w:p/>
    <w:p>
      <w:r>
        <w:t>No</w:t>
      </w:r>
    </w:p>
    <w:p/>
    <w:p>
      <w:r>
        <w:t>AvatarUX</w:t>
      </w:r>
    </w:p>
    <w:p/>
    <w:p>
      <w:r>
        <w:t>1 2%</w:t>
      </w:r>
    </w:p>
    <w:p/>
    <w:p>
      <w:r>
        <w:t>No</w:t>
      </w:r>
    </w:p>
    <w:p/>
    <w:p>
      <w:r>
        <w:t>Bet co nstruct</w:t>
      </w:r>
    </w:p>
    <w:p/>
    <w:p>
      <w:r>
        <w:t>Slo ts</w:t>
      </w:r>
    </w:p>
    <w:p/>
    <w:p>
      <w:r>
        <w:t>1 4%</w:t>
      </w:r>
    </w:p>
    <w:p/>
    <w:p>
      <w:r>
        <w:t>No</w:t>
      </w:r>
    </w:p>
    <w:p/>
    <w:p>
      <w:r>
        <w:t>Bet so ft</w:t>
      </w:r>
    </w:p>
    <w:p/>
    <w:p>
      <w:r>
        <w:t>1</w:t>
      </w:r>
    </w:p>
    <w:p>
      <w:r>
        <w:t>3</w:t>
      </w:r>
    </w:p>
    <w:p>
      <w:r>
        <w:t>%</w:t>
      </w:r>
    </w:p>
    <w:p/>
    <w:p>
      <w:r>
        <w:t>No</w:t>
      </w:r>
    </w:p>
    <w:p/>
    <w:p>
      <w:r>
        <w:t>Bet so lutio ns</w:t>
      </w:r>
    </w:p>
    <w:p/>
    <w:p>
      <w:r>
        <w:t>1 3%</w:t>
      </w:r>
    </w:p>
    <w:p/>
    <w:p>
      <w:r>
        <w:t>No</w:t>
      </w:r>
    </w:p>
    <w:p/>
    <w:p>
      <w:r>
        <w:t>Bo om ing Games</w:t>
      </w:r>
    </w:p>
    <w:p/>
    <w:p>
      <w:r>
        <w:t>1</w:t>
      </w:r>
    </w:p>
    <w:p>
      <w:r>
        <w:t>4</w:t>
      </w:r>
    </w:p>
    <w:p>
      <w:r>
        <w:t>%</w:t>
      </w:r>
    </w:p>
    <w:p/>
    <w:p>
      <w:r>
        <w:t>Ye s**</w:t>
      </w:r>
    </w:p>
    <w:p/>
    <w:p>
      <w:r>
        <w:t>BF Games</w:t>
      </w:r>
    </w:p>
    <w:p/>
    <w:p>
      <w:r>
        <w:t>1</w:t>
      </w:r>
    </w:p>
    <w:p>
      <w:r>
        <w:t>3</w:t>
      </w:r>
    </w:p>
    <w:p>
      <w:r>
        <w:t>%</w:t>
      </w:r>
    </w:p>
    <w:p/>
    <w:p>
      <w:r>
        <w:t>No</w:t>
      </w:r>
    </w:p>
    <w:p/>
    <w:p>
      <w:r>
        <w:t>Bet ixo n</w:t>
      </w:r>
    </w:p>
    <w:p/>
    <w:p>
      <w:r>
        <w:t>1</w:t>
      </w:r>
    </w:p>
    <w:p>
      <w:r>
        <w:t>3</w:t>
      </w:r>
    </w:p>
    <w:p>
      <w:r>
        <w:t>%</w:t>
      </w:r>
    </w:p>
    <w:p/>
    <w:p>
      <w:r>
        <w:t>No</w:t>
      </w:r>
    </w:p>
    <w:p/>
    <w:p>
      <w:r>
        <w:t>Blueprint</w:t>
      </w:r>
    </w:p>
    <w:p/>
    <w:p>
      <w:r>
        <w:t>1</w:t>
      </w:r>
    </w:p>
    <w:p>
      <w:r>
        <w:t>4</w:t>
      </w:r>
    </w:p>
    <w:p>
      <w:r>
        <w:t>%</w:t>
      </w:r>
    </w:p>
    <w:p/>
    <w:p>
      <w:r>
        <w:t>No</w:t>
      </w:r>
    </w:p>
    <w:p/>
    <w:p>
      <w:r>
        <w:t>Blueprint P rem ium</w:t>
      </w:r>
    </w:p>
    <w:p/>
    <w:p>
      <w:r>
        <w:t>1</w:t>
      </w:r>
    </w:p>
    <w:p>
      <w:r>
        <w:t>7</w:t>
      </w:r>
    </w:p>
    <w:p>
      <w:r>
        <w:t>%</w:t>
      </w:r>
    </w:p>
    <w:p/>
    <w:p>
      <w:r>
        <w:t>No</w:t>
      </w:r>
    </w:p>
    <w:p/>
    <w:p>
      <w:r>
        <w:t>3 Oaks</w:t>
      </w:r>
    </w:p>
    <w:p/>
    <w:p>
      <w:r>
        <w:t>(ex Bo oo ngo )</w:t>
      </w:r>
    </w:p>
    <w:p/>
    <w:p>
      <w:r>
        <w:t>1 2%</w:t>
      </w:r>
    </w:p>
    <w:p/>
    <w:p>
      <w:r>
        <w:t>No</w:t>
      </w:r>
    </w:p>
    <w:p/>
    <w:p>
      <w:r>
        <w:t>Caleta</w:t>
      </w:r>
    </w:p>
    <w:p/>
    <w:p>
      <w:r>
        <w:t>1</w:t>
      </w:r>
    </w:p>
    <w:p>
      <w:r>
        <w:t>2</w:t>
      </w:r>
    </w:p>
    <w:p>
      <w:r>
        <w:t>%</w:t>
      </w:r>
    </w:p>
    <w:p/>
    <w:p>
      <w:r>
        <w:t>No</w:t>
      </w:r>
    </w:p>
    <w:p/>
    <w:p>
      <w:r>
        <w:t>Casimi</w:t>
      </w:r>
    </w:p>
    <w:p/>
    <w:p>
      <w:r>
        <w:t>1 1%</w:t>
      </w:r>
    </w:p>
    <w:p/>
    <w:p>
      <w:r>
        <w:t>No</w:t>
      </w:r>
    </w:p>
    <w:p/>
    <w:p>
      <w:r>
        <w:t>CT Inte ractive</w:t>
      </w:r>
    </w:p>
    <w:p/>
    <w:p>
      <w:r>
        <w:t>1</w:t>
      </w:r>
    </w:p>
    <w:p>
      <w:r>
        <w:t>2</w:t>
      </w:r>
    </w:p>
    <w:p>
      <w:r>
        <w:t>%</w:t>
      </w:r>
    </w:p>
    <w:p/>
    <w:p>
      <w:r>
        <w:t>No</w:t>
      </w:r>
    </w:p>
    <w:p/>
    <w:p>
      <w:r>
        <w:t>D rago nGam ing</w:t>
      </w:r>
    </w:p>
    <w:p/>
    <w:p>
      <w:r>
        <w:t>1 0%</w:t>
      </w:r>
    </w:p>
    <w:p/>
    <w:p>
      <w:r>
        <w:t>No</w:t>
      </w:r>
    </w:p>
    <w:p/>
    <w:p>
      <w:r>
        <w:t>Elbet</w:t>
      </w:r>
    </w:p>
    <w:p/>
    <w:p>
      <w:r>
        <w:t>1 1%</w:t>
      </w:r>
    </w:p>
    <w:p/>
    <w:p>
      <w:r>
        <w:t>No</w:t>
      </w:r>
    </w:p>
    <w:p/>
    <w:p/>
    <w:p>
      <w:r>
        <w:br w:type="page"/>
      </w:r>
    </w:p>
    <w:p>
      <w:pPr>
        <w:pStyle w:val="Heading1"/>
      </w:pPr>
      <w:r>
        <w:t>Page 8</w:t>
      </w:r>
    </w:p>
    <w:p>
      <w:r>
        <w:t>Business pro po sal:  Gam eHub so lutio n by BlueOceanGam ing</w:t>
      </w:r>
    </w:p>
    <w:p/>
    <w:p/>
    <w:p>
      <w:r>
        <w:t>8</w:t>
      </w:r>
    </w:p>
    <w:p/>
    <w:p/>
    <w:p>
      <w:r>
        <w:t>Elys ium</w:t>
      </w:r>
    </w:p>
    <w:p/>
    <w:p>
      <w:r>
        <w:t>1</w:t>
      </w:r>
    </w:p>
    <w:p>
      <w:r>
        <w:t>2</w:t>
      </w:r>
    </w:p>
    <w:p>
      <w:r>
        <w:t>%</w:t>
      </w:r>
    </w:p>
    <w:p/>
    <w:p>
      <w:r>
        <w:t>No</w:t>
      </w:r>
    </w:p>
    <w:p/>
    <w:p>
      <w:r>
        <w:t>Endo rphina</w:t>
      </w:r>
    </w:p>
    <w:p/>
    <w:p>
      <w:r>
        <w:t>1 4%</w:t>
      </w:r>
    </w:p>
    <w:p/>
    <w:p>
      <w:r>
        <w:t>No</w:t>
      </w:r>
    </w:p>
    <w:p/>
    <w:p>
      <w:r>
        <w:t>ESA Gam ing</w:t>
      </w:r>
    </w:p>
    <w:p/>
    <w:p>
      <w:r>
        <w:t>1 2%</w:t>
      </w:r>
    </w:p>
    <w:p/>
    <w:p>
      <w:r>
        <w:t>No</w:t>
      </w:r>
    </w:p>
    <w:p/>
    <w:p>
      <w:r>
        <w:t>Espresso  Gam es</w:t>
      </w:r>
    </w:p>
    <w:p/>
    <w:p>
      <w:r>
        <w:t>1 1%</w:t>
      </w:r>
    </w:p>
    <w:p/>
    <w:p>
      <w:r>
        <w:t>No</w:t>
      </w:r>
    </w:p>
    <w:p/>
    <w:p>
      <w:r>
        <w:t>Ev o play</w:t>
      </w:r>
    </w:p>
    <w:p/>
    <w:p>
      <w:r>
        <w:t>1</w:t>
      </w:r>
    </w:p>
    <w:p>
      <w:r>
        <w:t>2</w:t>
      </w:r>
    </w:p>
    <w:p>
      <w:r>
        <w:t>%</w:t>
      </w:r>
    </w:p>
    <w:p/>
    <w:p>
      <w:r>
        <w:t>No</w:t>
      </w:r>
    </w:p>
    <w:p/>
    <w:p>
      <w:r>
        <w:t>Expanse Studio s</w:t>
      </w:r>
    </w:p>
    <w:p/>
    <w:p>
      <w:r>
        <w:t>1 1%</w:t>
      </w:r>
    </w:p>
    <w:p/>
    <w:p>
      <w:r>
        <w:t>No</w:t>
      </w:r>
    </w:p>
    <w:p/>
    <w:p>
      <w:r>
        <w:t>Fantasm a(Re lax)</w:t>
      </w:r>
    </w:p>
    <w:p/>
    <w:p>
      <w:r>
        <w:t>1 4%</w:t>
      </w:r>
    </w:p>
    <w:p/>
    <w:p>
      <w:r>
        <w:t>Ye s**</w:t>
      </w:r>
    </w:p>
    <w:p/>
    <w:p>
      <w:r>
        <w:t>Fantasm a</w:t>
      </w:r>
    </w:p>
    <w:p/>
    <w:p>
      <w:r>
        <w:t>1 4%</w:t>
      </w:r>
    </w:p>
    <w:p/>
    <w:p>
      <w:r>
        <w:t>No</w:t>
      </w:r>
    </w:p>
    <w:p/>
    <w:p>
      <w:r>
        <w:t>Fugaso</w:t>
      </w:r>
    </w:p>
    <w:p/>
    <w:p>
      <w:r>
        <w:t>1</w:t>
      </w:r>
    </w:p>
    <w:p>
      <w:r>
        <w:t>3</w:t>
      </w:r>
    </w:p>
    <w:p>
      <w:r>
        <w:t>%</w:t>
      </w:r>
    </w:p>
    <w:p/>
    <w:p>
      <w:r>
        <w:t>No</w:t>
      </w:r>
    </w:p>
    <w:p/>
    <w:p>
      <w:r>
        <w:t>Fazi</w:t>
      </w:r>
    </w:p>
    <w:p/>
    <w:p>
      <w:r>
        <w:t>1</w:t>
      </w:r>
    </w:p>
    <w:p>
      <w:r>
        <w:t>2</w:t>
      </w:r>
    </w:p>
    <w:p>
      <w:r>
        <w:t>%</w:t>
      </w:r>
    </w:p>
    <w:p/>
    <w:p>
      <w:r>
        <w:t>No</w:t>
      </w:r>
    </w:p>
    <w:p/>
    <w:p>
      <w:r>
        <w:t>FBM</w:t>
      </w:r>
    </w:p>
    <w:p/>
    <w:p>
      <w:r>
        <w:t>1 2%</w:t>
      </w:r>
    </w:p>
    <w:p/>
    <w:p>
      <w:r>
        <w:t>Ye s*</w:t>
      </w:r>
    </w:p>
    <w:p/>
    <w:p>
      <w:r>
        <w:t>Felix</w:t>
      </w:r>
    </w:p>
    <w:p/>
    <w:p>
      <w:r>
        <w:t>1</w:t>
      </w:r>
    </w:p>
    <w:p>
      <w:r>
        <w:t>2</w:t>
      </w:r>
    </w:p>
    <w:p>
      <w:r>
        <w:t>%</w:t>
      </w:r>
    </w:p>
    <w:p/>
    <w:p>
      <w:r>
        <w:t>No</w:t>
      </w:r>
    </w:p>
    <w:p/>
    <w:p>
      <w:r>
        <w:t>Felt</w:t>
      </w:r>
    </w:p>
    <w:p/>
    <w:p>
      <w:r>
        <w:t>1</w:t>
      </w:r>
    </w:p>
    <w:p>
      <w:r>
        <w:t>3</w:t>
      </w:r>
    </w:p>
    <w:p>
      <w:r>
        <w:t>%</w:t>
      </w:r>
    </w:p>
    <w:p/>
    <w:p>
      <w:r>
        <w:t>No</w:t>
      </w:r>
    </w:p>
    <w:p/>
    <w:p>
      <w:r>
        <w:t>Friendsplay</w:t>
      </w:r>
    </w:p>
    <w:p/>
    <w:p>
      <w:r>
        <w:t>1 1%</w:t>
      </w:r>
    </w:p>
    <w:p/>
    <w:p>
      <w:r>
        <w:t>No</w:t>
      </w:r>
    </w:p>
    <w:p/>
    <w:p>
      <w:r>
        <w:t>Galaxsy s</w:t>
      </w:r>
    </w:p>
    <w:p/>
    <w:p>
      <w:r>
        <w:t>1 2%</w:t>
      </w:r>
    </w:p>
    <w:p/>
    <w:p>
      <w:r>
        <w:t>No</w:t>
      </w:r>
    </w:p>
    <w:p/>
    <w:p>
      <w:r>
        <w:t>G Games</w:t>
      </w:r>
    </w:p>
    <w:p/>
    <w:p>
      <w:r>
        <w:t>1 1%</w:t>
      </w:r>
    </w:p>
    <w:p/>
    <w:p>
      <w:r>
        <w:t>No</w:t>
      </w:r>
    </w:p>
    <w:p/>
    <w:p>
      <w:r>
        <w:t>Gam eArt</w:t>
      </w:r>
    </w:p>
    <w:p/>
    <w:p>
      <w:r>
        <w:t>1</w:t>
      </w:r>
    </w:p>
    <w:p>
      <w:r>
        <w:t>2</w:t>
      </w:r>
    </w:p>
    <w:p>
      <w:r>
        <w:t>%</w:t>
      </w:r>
    </w:p>
    <w:p/>
    <w:p>
      <w:r>
        <w:t>No</w:t>
      </w:r>
    </w:p>
    <w:p/>
    <w:p>
      <w:r>
        <w:t>Gam eArt Branded</w:t>
      </w:r>
    </w:p>
    <w:p/>
    <w:p>
      <w:r>
        <w:t>1</w:t>
      </w:r>
    </w:p>
    <w:p>
      <w:r>
        <w:t>5</w:t>
      </w:r>
    </w:p>
    <w:p>
      <w:r>
        <w:t>%</w:t>
      </w:r>
    </w:p>
    <w:p/>
    <w:p>
      <w:r>
        <w:t>No</w:t>
      </w:r>
    </w:p>
    <w:p/>
    <w:p>
      <w:r>
        <w:t>Gam eArt BrandedP rem ium</w:t>
      </w:r>
    </w:p>
    <w:p/>
    <w:p>
      <w:r>
        <w:t>1</w:t>
      </w:r>
    </w:p>
    <w:p>
      <w:r>
        <w:t>7</w:t>
      </w:r>
    </w:p>
    <w:p>
      <w:r>
        <w:t>%</w:t>
      </w:r>
    </w:p>
    <w:p/>
    <w:p>
      <w:r>
        <w:t>No</w:t>
      </w:r>
    </w:p>
    <w:p/>
    <w:p>
      <w:r>
        <w:t>Gam ing Co rps</w:t>
      </w:r>
    </w:p>
    <w:p/>
    <w:p>
      <w:r>
        <w:t>1 1%</w:t>
      </w:r>
    </w:p>
    <w:p/>
    <w:p>
      <w:r>
        <w:t>No</w:t>
      </w:r>
    </w:p>
    <w:p/>
    <w:p>
      <w:r>
        <w:t>Gamo mat</w:t>
      </w:r>
    </w:p>
    <w:p/>
    <w:p>
      <w:r>
        <w:t>1</w:t>
      </w:r>
    </w:p>
    <w:p>
      <w:r>
        <w:t>5</w:t>
      </w:r>
    </w:p>
    <w:p>
      <w:r>
        <w:t>%</w:t>
      </w:r>
    </w:p>
    <w:p/>
    <w:p>
      <w:r>
        <w:t>Ye s**</w:t>
      </w:r>
    </w:p>
    <w:p/>
    <w:p>
      <w:r>
        <w:t>Gamo matP rem ium</w:t>
      </w:r>
    </w:p>
    <w:p/>
    <w:p>
      <w:r>
        <w:t>1</w:t>
      </w:r>
    </w:p>
    <w:p>
      <w:r>
        <w:t>8</w:t>
      </w:r>
    </w:p>
    <w:p>
      <w:r>
        <w:t>%</w:t>
      </w:r>
    </w:p>
    <w:p/>
    <w:p>
      <w:r>
        <w:t>Ye s**</w:t>
      </w:r>
    </w:p>
    <w:p/>
    <w:p>
      <w:r>
        <w:t>Gam zix</w:t>
      </w:r>
    </w:p>
    <w:p/>
    <w:p>
      <w:r>
        <w:t>1 1%</w:t>
      </w:r>
    </w:p>
    <w:p/>
    <w:p>
      <w:r>
        <w:t>No</w:t>
      </w:r>
    </w:p>
    <w:p/>
    <w:p>
      <w:r>
        <w:t>Habanero</w:t>
      </w:r>
    </w:p>
    <w:p/>
    <w:p>
      <w:r>
        <w:t>1</w:t>
      </w:r>
    </w:p>
    <w:p>
      <w:r>
        <w:t>3</w:t>
      </w:r>
    </w:p>
    <w:p>
      <w:r>
        <w:t>%</w:t>
      </w:r>
    </w:p>
    <w:p/>
    <w:p>
      <w:r>
        <w:t>No</w:t>
      </w:r>
    </w:p>
    <w:p/>
    <w:p>
      <w:r>
        <w:t>Hacksaw</w:t>
      </w:r>
    </w:p>
    <w:p/>
    <w:p>
      <w:r>
        <w:t>1</w:t>
      </w:r>
    </w:p>
    <w:p>
      <w:r>
        <w:t>3</w:t>
      </w:r>
    </w:p>
    <w:p>
      <w:r>
        <w:t>%</w:t>
      </w:r>
    </w:p>
    <w:p/>
    <w:p>
      <w:r>
        <w:t>No</w:t>
      </w:r>
    </w:p>
    <w:p/>
    <w:p>
      <w:r>
        <w:t>Iro n Do g</w:t>
      </w:r>
    </w:p>
    <w:p/>
    <w:p>
      <w:r>
        <w:t>1</w:t>
      </w:r>
    </w:p>
    <w:p>
      <w:r>
        <w:t>3</w:t>
      </w:r>
    </w:p>
    <w:p>
      <w:r>
        <w:t>%</w:t>
      </w:r>
    </w:p>
    <w:p/>
    <w:p>
      <w:r>
        <w:t>No</w:t>
      </w:r>
    </w:p>
    <w:p/>
    <w:p>
      <w:r>
        <w:t>Kalam ba</w:t>
      </w:r>
    </w:p>
    <w:p/>
    <w:p>
      <w:r>
        <w:t>1 4%</w:t>
      </w:r>
    </w:p>
    <w:p/>
    <w:p>
      <w:r>
        <w:t>No</w:t>
      </w:r>
    </w:p>
    <w:p/>
    <w:p>
      <w:r>
        <w:t>L eap Slo ts</w:t>
      </w:r>
    </w:p>
    <w:p/>
    <w:p>
      <w:r>
        <w:t>1</w:t>
      </w:r>
    </w:p>
    <w:p>
      <w:r>
        <w:t>1</w:t>
      </w:r>
    </w:p>
    <w:p>
      <w:r>
        <w:t>%</w:t>
      </w:r>
    </w:p>
    <w:p/>
    <w:p>
      <w:r>
        <w:t>No</w:t>
      </w:r>
    </w:p>
    <w:p/>
    <w:p>
      <w:r>
        <w:t>Gam es Glo bal</w:t>
      </w:r>
    </w:p>
    <w:p>
      <w:r>
        <w:t>-</w:t>
      </w:r>
    </w:p>
    <w:p/>
    <w:p>
      <w:r>
        <w:t>M icro gam ing</w:t>
      </w:r>
    </w:p>
    <w:p/>
    <w:p>
      <w:r>
        <w:t>1</w:t>
      </w:r>
    </w:p>
    <w:p>
      <w:r>
        <w:t>5</w:t>
      </w:r>
    </w:p>
    <w:p>
      <w:r>
        <w:t>%</w:t>
      </w:r>
    </w:p>
    <w:p/>
    <w:p>
      <w:r>
        <w:t>Ye s**</w:t>
      </w:r>
    </w:p>
    <w:p/>
    <w:p>
      <w:r>
        <w:t>Gam es Glo bal</w:t>
      </w:r>
    </w:p>
    <w:p>
      <w:r>
        <w:t>-</w:t>
      </w:r>
    </w:p>
    <w:p/>
    <w:p>
      <w:r>
        <w:t>M icro gam ing P rem ium</w:t>
      </w:r>
    </w:p>
    <w:p/>
    <w:p>
      <w:r>
        <w:t>20</w:t>
      </w:r>
    </w:p>
    <w:p>
      <w:r>
        <w:t>%</w:t>
      </w:r>
    </w:p>
    <w:p/>
    <w:p>
      <w:r>
        <w:t>Ye s**</w:t>
      </w:r>
    </w:p>
    <w:p/>
    <w:p/>
    <w:p>
      <w:r>
        <w:br w:type="page"/>
      </w:r>
    </w:p>
    <w:p>
      <w:pPr>
        <w:pStyle w:val="Heading1"/>
      </w:pPr>
      <w:r>
        <w:t>Page 9</w:t>
      </w:r>
    </w:p>
    <w:p>
      <w:r>
        <w:t>Business pro po sal:  Gam eHub so lutio n by BlueOceanGam ing</w:t>
      </w:r>
    </w:p>
    <w:p/>
    <w:p/>
    <w:p>
      <w:r>
        <w:t>9</w:t>
      </w:r>
    </w:p>
    <w:p/>
    <w:p/>
    <w:p>
      <w:r>
        <w:t>Gam es Glo bal</w:t>
      </w:r>
    </w:p>
    <w:p>
      <w:r>
        <w:t>-</w:t>
      </w:r>
    </w:p>
    <w:p/>
    <w:p>
      <w:r>
        <w:t>M icro gam ing</w:t>
      </w:r>
    </w:p>
    <w:p>
      <w:r>
        <w:t>t</w:t>
      </w:r>
    </w:p>
    <w:p/>
    <w:p>
      <w:r>
        <w:t>2  by 2</w:t>
      </w:r>
    </w:p>
    <w:p/>
    <w:p>
      <w:r>
        <w:t>1</w:t>
      </w:r>
    </w:p>
    <w:p>
      <w:r>
        <w:t>5</w:t>
      </w:r>
    </w:p>
    <w:p>
      <w:r>
        <w:t>%</w:t>
      </w:r>
    </w:p>
    <w:p/>
    <w:p>
      <w:r>
        <w:t>Ye s**</w:t>
      </w:r>
    </w:p>
    <w:p/>
    <w:p>
      <w:r>
        <w:t>Gam es Glo bal</w:t>
      </w:r>
    </w:p>
    <w:p>
      <w:r>
        <w:t>-</w:t>
      </w:r>
    </w:p>
    <w:p/>
    <w:p>
      <w:r>
        <w:t>M icro gam ing</w:t>
      </w:r>
    </w:p>
    <w:p>
      <w:r>
        <w:t>-</w:t>
      </w:r>
    </w:p>
    <w:p/>
    <w:p>
      <w:r>
        <w:t>JFTW</w:t>
      </w:r>
    </w:p>
    <w:p/>
    <w:p>
      <w:r>
        <w:t>1</w:t>
      </w:r>
    </w:p>
    <w:p>
      <w:r>
        <w:t>5</w:t>
      </w:r>
    </w:p>
    <w:p>
      <w:r>
        <w:t>%</w:t>
      </w:r>
    </w:p>
    <w:p/>
    <w:p>
      <w:r>
        <w:t>Ye s**</w:t>
      </w:r>
    </w:p>
    <w:p/>
    <w:p>
      <w:r>
        <w:t>Gam es Glo bal</w:t>
      </w:r>
    </w:p>
    <w:p>
      <w:r>
        <w:t>-</w:t>
      </w:r>
    </w:p>
    <w:p/>
    <w:p>
      <w:r>
        <w:t>M icro gam ing</w:t>
      </w:r>
    </w:p>
    <w:p>
      <w:r>
        <w:t>-</w:t>
      </w:r>
    </w:p>
    <w:p/>
    <w:p>
      <w:r>
        <w:t>Rabcat</w:t>
      </w:r>
    </w:p>
    <w:p/>
    <w:p>
      <w:r>
        <w:t>1</w:t>
      </w:r>
    </w:p>
    <w:p>
      <w:r>
        <w:t>5</w:t>
      </w:r>
    </w:p>
    <w:p>
      <w:r>
        <w:t>%</w:t>
      </w:r>
    </w:p>
    <w:p/>
    <w:p>
      <w:r>
        <w:t>Ye s**</w:t>
      </w:r>
    </w:p>
    <w:p/>
    <w:p>
      <w:r>
        <w:t>Gam es Glo bal</w:t>
      </w:r>
    </w:p>
    <w:p>
      <w:r>
        <w:t>-</w:t>
      </w:r>
    </w:p>
    <w:p/>
    <w:p>
      <w:r>
        <w:t>M icro gam ing</w:t>
      </w:r>
    </w:p>
    <w:p>
      <w:r>
        <w:t>-</w:t>
      </w:r>
    </w:p>
    <w:p/>
    <w:p>
      <w:r>
        <w:t>Fo xium</w:t>
      </w:r>
    </w:p>
    <w:p/>
    <w:p>
      <w:r>
        <w:t>1</w:t>
      </w:r>
    </w:p>
    <w:p>
      <w:r>
        <w:t>5</w:t>
      </w:r>
    </w:p>
    <w:p>
      <w:r>
        <w:t>%</w:t>
      </w:r>
    </w:p>
    <w:p/>
    <w:p>
      <w:r>
        <w:t>Ye s**</w:t>
      </w:r>
    </w:p>
    <w:p/>
    <w:p>
      <w:r>
        <w:t>Gam es Glo bal</w:t>
      </w:r>
    </w:p>
    <w:p>
      <w:r>
        <w:t>-</w:t>
      </w:r>
    </w:p>
    <w:p/>
    <w:p>
      <w:r>
        <w:t>M icro gam ing</w:t>
      </w:r>
    </w:p>
    <w:p>
      <w:r>
        <w:t>t</w:t>
      </w:r>
    </w:p>
    <w:p/>
    <w:p>
      <w:r>
        <w:t>Big T im e</w:t>
      </w:r>
    </w:p>
    <w:p>
      <w:r>
        <w:t>Gam ing</w:t>
      </w:r>
    </w:p>
    <w:p/>
    <w:p>
      <w:r>
        <w:t>1</w:t>
      </w:r>
    </w:p>
    <w:p>
      <w:r>
        <w:t>5</w:t>
      </w:r>
    </w:p>
    <w:p>
      <w:r>
        <w:t>%</w:t>
      </w:r>
    </w:p>
    <w:p/>
    <w:p>
      <w:r>
        <w:t>Ye s**</w:t>
      </w:r>
    </w:p>
    <w:p/>
    <w:p>
      <w:r>
        <w:t>Gam es Glo bal</w:t>
      </w:r>
    </w:p>
    <w:p>
      <w:r>
        <w:t>-</w:t>
      </w:r>
    </w:p>
    <w:p/>
    <w:p>
      <w:r>
        <w:t>M icro gam ing</w:t>
      </w:r>
    </w:p>
    <w:p>
      <w:r>
        <w:t>t</w:t>
      </w:r>
    </w:p>
    <w:p/>
    <w:p>
      <w:r>
        <w:t>Big T im e</w:t>
      </w:r>
    </w:p>
    <w:p>
      <w:r>
        <w:t>Gam ing Branded</w:t>
      </w:r>
    </w:p>
    <w:p/>
    <w:p>
      <w:r>
        <w:t>1</w:t>
      </w:r>
    </w:p>
    <w:p>
      <w:r>
        <w:t>8</w:t>
      </w:r>
    </w:p>
    <w:p>
      <w:r>
        <w:t>%</w:t>
      </w:r>
    </w:p>
    <w:p/>
    <w:p>
      <w:r>
        <w:t>Ye s**</w:t>
      </w:r>
    </w:p>
    <w:p/>
    <w:p>
      <w:r>
        <w:t>Gam es Glo bal</w:t>
      </w:r>
    </w:p>
    <w:p>
      <w:r>
        <w:t>-</w:t>
      </w:r>
    </w:p>
    <w:p/>
    <w:p>
      <w:r>
        <w:t>M icro gam ing</w:t>
      </w:r>
    </w:p>
    <w:p>
      <w:r>
        <w:t>t</w:t>
      </w:r>
    </w:p>
    <w:p/>
    <w:p>
      <w:r>
        <w:t>Real D ealer</w:t>
      </w:r>
    </w:p>
    <w:p/>
    <w:p>
      <w:r>
        <w:t>1</w:t>
      </w:r>
    </w:p>
    <w:p>
      <w:r>
        <w:t>5</w:t>
      </w:r>
    </w:p>
    <w:p>
      <w:r>
        <w:t>%</w:t>
      </w:r>
    </w:p>
    <w:p/>
    <w:p>
      <w:r>
        <w:t>Ye s**</w:t>
      </w:r>
    </w:p>
    <w:p/>
    <w:p>
      <w:r>
        <w:t>M ancala Gam ing</w:t>
      </w:r>
    </w:p>
    <w:p/>
    <w:p>
      <w:r>
        <w:t>1 2%</w:t>
      </w:r>
    </w:p>
    <w:p/>
    <w:p>
      <w:r>
        <w:t>No</w:t>
      </w:r>
    </w:p>
    <w:p/>
    <w:p>
      <w:r>
        <w:t>M asco t</w:t>
      </w:r>
    </w:p>
    <w:p/>
    <w:p>
      <w:r>
        <w:t>1</w:t>
      </w:r>
    </w:p>
    <w:p>
      <w:r>
        <w:t>2</w:t>
      </w:r>
    </w:p>
    <w:p>
      <w:r>
        <w:t>%</w:t>
      </w:r>
    </w:p>
    <w:p/>
    <w:p>
      <w:r>
        <w:t>No</w:t>
      </w:r>
    </w:p>
    <w:p/>
    <w:p>
      <w:r>
        <w:t>M erkur</w:t>
      </w:r>
    </w:p>
    <w:p/>
    <w:p>
      <w:r>
        <w:t>1</w:t>
      </w:r>
    </w:p>
    <w:p>
      <w:r>
        <w:t>5</w:t>
      </w:r>
    </w:p>
    <w:p>
      <w:r>
        <w:t>%</w:t>
      </w:r>
    </w:p>
    <w:p/>
    <w:p>
      <w:r>
        <w:t>Ye s**</w:t>
      </w:r>
    </w:p>
    <w:p/>
    <w:p>
      <w:r>
        <w:t>M erkur Branded</w:t>
      </w:r>
    </w:p>
    <w:p/>
    <w:p>
      <w:r>
        <w:t>1</w:t>
      </w:r>
    </w:p>
    <w:p>
      <w:r>
        <w:t>8</w:t>
      </w:r>
    </w:p>
    <w:p>
      <w:r>
        <w:t>%</w:t>
      </w:r>
    </w:p>
    <w:p/>
    <w:p>
      <w:r>
        <w:t>Ye s**</w:t>
      </w:r>
    </w:p>
    <w:p/>
    <w:p>
      <w:r>
        <w:t>M rSlo tty</w:t>
      </w:r>
    </w:p>
    <w:p/>
    <w:p>
      <w:r>
        <w:t>1 1%</w:t>
      </w:r>
    </w:p>
    <w:p/>
    <w:p>
      <w:r>
        <w:t>No</w:t>
      </w:r>
    </w:p>
    <w:p/>
    <w:p>
      <w:r>
        <w:t>Nem esis</w:t>
      </w:r>
    </w:p>
    <w:p/>
    <w:p>
      <w:r>
        <w:t>1 1%</w:t>
      </w:r>
    </w:p>
    <w:p/>
    <w:p>
      <w:r>
        <w:t>No</w:t>
      </w:r>
    </w:p>
    <w:p/>
    <w:p>
      <w:r>
        <w:t>Net Ent</w:t>
      </w:r>
    </w:p>
    <w:p/>
    <w:p>
      <w:r>
        <w:t>1</w:t>
      </w:r>
    </w:p>
    <w:p>
      <w:r>
        <w:t>6</w:t>
      </w:r>
    </w:p>
    <w:p>
      <w:r>
        <w:t>%</w:t>
      </w:r>
    </w:p>
    <w:p/>
    <w:p>
      <w:r>
        <w:t>Ye s**</w:t>
      </w:r>
    </w:p>
    <w:p/>
    <w:p>
      <w:r>
        <w:t>Net EntP rem ium</w:t>
      </w:r>
    </w:p>
    <w:p/>
    <w:p>
      <w:r>
        <w:t>1</w:t>
      </w:r>
    </w:p>
    <w:p>
      <w:r>
        <w:t>8</w:t>
      </w:r>
    </w:p>
    <w:p>
      <w:r>
        <w:t>%</w:t>
      </w:r>
    </w:p>
    <w:p/>
    <w:p>
      <w:r>
        <w:t>Ye s**</w:t>
      </w:r>
    </w:p>
    <w:p/>
    <w:p>
      <w:r>
        <w:t>No L im it</w:t>
      </w:r>
    </w:p>
    <w:p/>
    <w:p>
      <w:r>
        <w:t>1 4%</w:t>
      </w:r>
    </w:p>
    <w:p/>
    <w:p>
      <w:r>
        <w:t>Ye s**</w:t>
      </w:r>
    </w:p>
    <w:p/>
    <w:p>
      <w:r>
        <w:t>No vo matic</w:t>
      </w:r>
    </w:p>
    <w:p/>
    <w:p>
      <w:r>
        <w:t>1 5%</w:t>
      </w:r>
    </w:p>
    <w:p/>
    <w:p>
      <w:r>
        <w:t>No</w:t>
      </w:r>
    </w:p>
    <w:p/>
    <w:p>
      <w:r>
        <w:t>No vo matic prem ium</w:t>
      </w:r>
    </w:p>
    <w:p/>
    <w:p>
      <w:r>
        <w:t>1 6%</w:t>
      </w:r>
    </w:p>
    <w:p/>
    <w:p>
      <w:r>
        <w:t>No</w:t>
      </w:r>
    </w:p>
    <w:p/>
    <w:p>
      <w:r>
        <w:t>nSo ft Slots</w:t>
      </w:r>
    </w:p>
    <w:p/>
    <w:p>
      <w:r>
        <w:t>1 2%</w:t>
      </w:r>
    </w:p>
    <w:p/>
    <w:p>
      <w:r>
        <w:t>No</w:t>
      </w:r>
    </w:p>
    <w:p/>
    <w:p>
      <w:r>
        <w:t>Ory x</w:t>
      </w:r>
    </w:p>
    <w:p/>
    <w:p>
      <w:r>
        <w:t>1</w:t>
      </w:r>
    </w:p>
    <w:p>
      <w:r>
        <w:t>2</w:t>
      </w:r>
    </w:p>
    <w:p>
      <w:r>
        <w:t>%</w:t>
      </w:r>
    </w:p>
    <w:p/>
    <w:p>
      <w:r>
        <w:t>Ye s**</w:t>
      </w:r>
    </w:p>
    <w:p/>
    <w:p>
      <w:r>
        <w:t>Ory x</w:t>
      </w:r>
    </w:p>
    <w:p>
      <w:r>
        <w:t>t</w:t>
      </w:r>
    </w:p>
    <w:p/>
    <w:p>
      <w:r>
        <w:t>A</w:t>
      </w:r>
    </w:p>
    <w:p>
      <w:r>
        <w:t>tom ic Slo tL ab</w:t>
      </w:r>
    </w:p>
    <w:p/>
    <w:p>
      <w:r>
        <w:t>1 2%</w:t>
      </w:r>
    </w:p>
    <w:p/>
    <w:p>
      <w:r>
        <w:t>Ye s**</w:t>
      </w:r>
    </w:p>
    <w:p/>
    <w:p>
      <w:r>
        <w:t>Ory x</w:t>
      </w:r>
    </w:p>
    <w:p>
      <w:r>
        <w:t>t</w:t>
      </w:r>
    </w:p>
    <w:p/>
    <w:p>
      <w:r>
        <w:t>Bluberi</w:t>
      </w:r>
    </w:p>
    <w:p/>
    <w:p>
      <w:r>
        <w:t>1</w:t>
      </w:r>
    </w:p>
    <w:p>
      <w:r>
        <w:t>2</w:t>
      </w:r>
    </w:p>
    <w:p>
      <w:r>
        <w:t>%</w:t>
      </w:r>
    </w:p>
    <w:p/>
    <w:p>
      <w:r>
        <w:t>Ye s**</w:t>
      </w:r>
    </w:p>
    <w:p/>
    <w:p>
      <w:r>
        <w:t>Ory x</w:t>
      </w:r>
    </w:p>
    <w:p>
      <w:r>
        <w:t>t</w:t>
      </w:r>
    </w:p>
    <w:p/>
    <w:p>
      <w:r>
        <w:t>Blue Guru</w:t>
      </w:r>
    </w:p>
    <w:p/>
    <w:p>
      <w:r>
        <w:t>1</w:t>
      </w:r>
    </w:p>
    <w:p>
      <w:r>
        <w:t>2</w:t>
      </w:r>
    </w:p>
    <w:p>
      <w:r>
        <w:t>%</w:t>
      </w:r>
    </w:p>
    <w:p/>
    <w:p>
      <w:r>
        <w:t>Ye s**</w:t>
      </w:r>
    </w:p>
    <w:p/>
    <w:p>
      <w:r>
        <w:t>Ory x</w:t>
      </w:r>
    </w:p>
    <w:p>
      <w:r>
        <w:t>-</w:t>
      </w:r>
    </w:p>
    <w:p/>
    <w:p>
      <w:r>
        <w:t>CandleBets</w:t>
      </w:r>
    </w:p>
    <w:p/>
    <w:p>
      <w:r>
        <w:t>1</w:t>
      </w:r>
    </w:p>
    <w:p>
      <w:r>
        <w:t>2</w:t>
      </w:r>
    </w:p>
    <w:p>
      <w:r>
        <w:t>%</w:t>
      </w:r>
    </w:p>
    <w:p/>
    <w:p>
      <w:r>
        <w:t>Ye s**</w:t>
      </w:r>
    </w:p>
    <w:p/>
    <w:p>
      <w:r>
        <w:t>Ory x</w:t>
      </w:r>
    </w:p>
    <w:p>
      <w:r>
        <w:t>t</w:t>
      </w:r>
    </w:p>
    <w:p/>
    <w:p>
      <w:r>
        <w:t>GIVM E</w:t>
      </w:r>
    </w:p>
    <w:p/>
    <w:p>
      <w:r>
        <w:t>1</w:t>
      </w:r>
    </w:p>
    <w:p>
      <w:r>
        <w:t>2</w:t>
      </w:r>
    </w:p>
    <w:p>
      <w:r>
        <w:t>%</w:t>
      </w:r>
    </w:p>
    <w:p/>
    <w:p>
      <w:r>
        <w:t>Ye s**</w:t>
      </w:r>
    </w:p>
    <w:p/>
    <w:p>
      <w:r>
        <w:t>Ory x</w:t>
      </w:r>
    </w:p>
    <w:p>
      <w:r>
        <w:t>t</w:t>
      </w:r>
    </w:p>
    <w:p/>
    <w:p>
      <w:r>
        <w:t>Go lden Hero</w:t>
      </w:r>
    </w:p>
    <w:p/>
    <w:p>
      <w:r>
        <w:t>1</w:t>
      </w:r>
    </w:p>
    <w:p>
      <w:r>
        <w:t>2</w:t>
      </w:r>
    </w:p>
    <w:p>
      <w:r>
        <w:t>%</w:t>
      </w:r>
    </w:p>
    <w:p/>
    <w:p>
      <w:r>
        <w:t>Ye s**</w:t>
      </w:r>
    </w:p>
    <w:p/>
    <w:p>
      <w:r>
        <w:t>Ory x</w:t>
      </w:r>
    </w:p>
    <w:p>
      <w:r>
        <w:t>t</w:t>
      </w:r>
    </w:p>
    <w:p/>
    <w:p>
      <w:r>
        <w:t>Indigo</w:t>
      </w:r>
    </w:p>
    <w:p>
      <w:r>
        <w:t>M agic</w:t>
      </w:r>
    </w:p>
    <w:p/>
    <w:p>
      <w:r>
        <w:t>1</w:t>
      </w:r>
    </w:p>
    <w:p>
      <w:r>
        <w:t>2</w:t>
      </w:r>
    </w:p>
    <w:p>
      <w:r>
        <w:t>%</w:t>
      </w:r>
    </w:p>
    <w:p/>
    <w:p>
      <w:r>
        <w:t>Ye s**</w:t>
      </w:r>
    </w:p>
    <w:p/>
    <w:p>
      <w:r>
        <w:t>Ory x</w:t>
      </w:r>
    </w:p>
    <w:p>
      <w:r>
        <w:t>t</w:t>
      </w:r>
    </w:p>
    <w:p/>
    <w:p>
      <w:r>
        <w:t>P eter&amp; So ns</w:t>
      </w:r>
    </w:p>
    <w:p/>
    <w:p>
      <w:r>
        <w:t>1</w:t>
      </w:r>
    </w:p>
    <w:p>
      <w:r>
        <w:t>2</w:t>
      </w:r>
    </w:p>
    <w:p>
      <w:r>
        <w:t>%</w:t>
      </w:r>
    </w:p>
    <w:p/>
    <w:p>
      <w:r>
        <w:t>Ye s**</w:t>
      </w:r>
    </w:p>
    <w:p/>
    <w:p>
      <w:r>
        <w:t>Ory x</w:t>
      </w:r>
    </w:p>
    <w:p>
      <w:r>
        <w:t>t</w:t>
      </w:r>
    </w:p>
    <w:p/>
    <w:p>
      <w:r>
        <w:t>WinFast</w:t>
      </w:r>
    </w:p>
    <w:p/>
    <w:p>
      <w:r>
        <w:t>1</w:t>
      </w:r>
    </w:p>
    <w:p>
      <w:r>
        <w:t>2</w:t>
      </w:r>
    </w:p>
    <w:p>
      <w:r>
        <w:t>%</w:t>
      </w:r>
    </w:p>
    <w:p/>
    <w:p>
      <w:r>
        <w:t>Ye s**</w:t>
      </w:r>
    </w:p>
    <w:p/>
    <w:p>
      <w:r>
        <w:t>OneTo uch</w:t>
      </w:r>
    </w:p>
    <w:p/>
    <w:p>
      <w:r>
        <w:t>1</w:t>
      </w:r>
    </w:p>
    <w:p>
      <w:r>
        <w:t>3</w:t>
      </w:r>
    </w:p>
    <w:p>
      <w:r>
        <w:t>%</w:t>
      </w:r>
    </w:p>
    <w:p/>
    <w:p>
      <w:r>
        <w:t>No</w:t>
      </w:r>
    </w:p>
    <w:p/>
    <w:p/>
    <w:p>
      <w:r>
        <w:br w:type="page"/>
      </w:r>
    </w:p>
    <w:p>
      <w:pPr>
        <w:pStyle w:val="Heading1"/>
      </w:pPr>
      <w:r>
        <w:t>Page 10</w:t>
      </w:r>
    </w:p>
    <w:p>
      <w:r>
        <w:t>Business pro po sal:  Gam eHub so lutio n by BlueOceanGam ing</w:t>
      </w:r>
    </w:p>
    <w:p/>
    <w:p/>
    <w:p>
      <w:r>
        <w:t>10</w:t>
      </w:r>
    </w:p>
    <w:p/>
    <w:p/>
    <w:p>
      <w:r>
        <w:t>Onegame</w:t>
      </w:r>
    </w:p>
    <w:p/>
    <w:p>
      <w:r>
        <w:t>1 1%</w:t>
      </w:r>
    </w:p>
    <w:p/>
    <w:p>
      <w:r>
        <w:t>No</w:t>
      </w:r>
    </w:p>
    <w:p/>
    <w:p/>
    <w:p/>
    <w:p>
      <w:r>
        <w:t>1</w:t>
      </w:r>
    </w:p>
    <w:p>
      <w:r>
        <w:t>5</w:t>
      </w:r>
    </w:p>
    <w:p>
      <w:r>
        <w:t>%</w:t>
      </w:r>
    </w:p>
    <w:p/>
    <w:p>
      <w:r>
        <w:t>Ye s**</w:t>
      </w:r>
    </w:p>
    <w:p/>
    <w:p>
      <w:r>
        <w:t>ˆ˚ˆ</w:t>
      </w:r>
    </w:p>
    <w:p/>
    <w:p>
      <w:r>
        <w:t>1</w:t>
      </w:r>
    </w:p>
    <w:p>
      <w:r>
        <w:t>9</w:t>
      </w:r>
    </w:p>
    <w:p>
      <w:r>
        <w:t>%</w:t>
      </w:r>
    </w:p>
    <w:p/>
    <w:p>
      <w:r>
        <w:t>Ye s**</w:t>
      </w:r>
    </w:p>
    <w:p/>
    <w:p>
      <w:r>
        <w:t>P layso n</w:t>
      </w:r>
    </w:p>
    <w:p/>
    <w:p>
      <w:r>
        <w:t>1</w:t>
      </w:r>
    </w:p>
    <w:p>
      <w:r>
        <w:t>2</w:t>
      </w:r>
    </w:p>
    <w:p>
      <w:r>
        <w:t>%</w:t>
      </w:r>
    </w:p>
    <w:p/>
    <w:p>
      <w:r>
        <w:t>No</w:t>
      </w:r>
    </w:p>
    <w:p/>
    <w:p>
      <w:r>
        <w:t>P layso nP rem ium</w:t>
      </w:r>
    </w:p>
    <w:p/>
    <w:p>
      <w:r>
        <w:t>1</w:t>
      </w:r>
    </w:p>
    <w:p>
      <w:r>
        <w:t>4</w:t>
      </w:r>
    </w:p>
    <w:p>
      <w:r>
        <w:t>%</w:t>
      </w:r>
    </w:p>
    <w:p/>
    <w:p>
      <w:r>
        <w:t>No</w:t>
      </w:r>
    </w:p>
    <w:p/>
    <w:p>
      <w:r>
        <w:t>P laytech</w:t>
      </w:r>
    </w:p>
    <w:p/>
    <w:p>
      <w:r>
        <w:t>1 4%</w:t>
      </w:r>
    </w:p>
    <w:p/>
    <w:p>
      <w:r>
        <w:t>Ye s**</w:t>
      </w:r>
    </w:p>
    <w:p/>
    <w:p>
      <w:r>
        <w:t>P laytech Branded</w:t>
      </w:r>
    </w:p>
    <w:p/>
    <w:p>
      <w:r>
        <w:t>1 7%</w:t>
      </w:r>
    </w:p>
    <w:p/>
    <w:p>
      <w:r>
        <w:t>Ye s**</w:t>
      </w:r>
    </w:p>
    <w:p/>
    <w:p>
      <w:r>
        <w:t>P ragm aticP lay</w:t>
      </w:r>
    </w:p>
    <w:p/>
    <w:p>
      <w:r>
        <w:t>1</w:t>
      </w:r>
    </w:p>
    <w:p>
      <w:r>
        <w:t>2</w:t>
      </w:r>
    </w:p>
    <w:p>
      <w:r>
        <w:t>%</w:t>
      </w:r>
    </w:p>
    <w:p/>
    <w:p>
      <w:r>
        <w:t>No</w:t>
      </w:r>
    </w:p>
    <w:p/>
    <w:p>
      <w:r>
        <w:t>P ragm aticP lay Branded</w:t>
      </w:r>
    </w:p>
    <w:p/>
    <w:p>
      <w:r>
        <w:t>1</w:t>
      </w:r>
    </w:p>
    <w:p>
      <w:r>
        <w:t>5</w:t>
      </w:r>
    </w:p>
    <w:p>
      <w:r>
        <w:t>%</w:t>
      </w:r>
    </w:p>
    <w:p/>
    <w:p>
      <w:r>
        <w:t>Ye s*</w:t>
      </w:r>
    </w:p>
    <w:p/>
    <w:p>
      <w:r>
        <w:t>P laypearls</w:t>
      </w:r>
    </w:p>
    <w:p/>
    <w:p>
      <w:r>
        <w:t>1</w:t>
      </w:r>
    </w:p>
    <w:p>
      <w:r>
        <w:t>3</w:t>
      </w:r>
    </w:p>
    <w:p>
      <w:r>
        <w:t>%</w:t>
      </w:r>
    </w:p>
    <w:p/>
    <w:p>
      <w:r>
        <w:t>No</w:t>
      </w:r>
    </w:p>
    <w:p/>
    <w:p>
      <w:r>
        <w:t>P latipus</w:t>
      </w:r>
    </w:p>
    <w:p/>
    <w:p>
      <w:r>
        <w:t>1 1%</w:t>
      </w:r>
    </w:p>
    <w:p/>
    <w:p>
      <w:r>
        <w:t>No</w:t>
      </w:r>
    </w:p>
    <w:p/>
    <w:p>
      <w:r>
        <w:t>P o po k Slo ts</w:t>
      </w:r>
    </w:p>
    <w:p/>
    <w:p>
      <w:r>
        <w:t>1 4%</w:t>
      </w:r>
    </w:p>
    <w:p/>
    <w:p>
      <w:r>
        <w:t>No</w:t>
      </w:r>
    </w:p>
    <w:p/>
    <w:p>
      <w:r>
        <w:t>P ush Gam ing</w:t>
      </w:r>
    </w:p>
    <w:p/>
    <w:p>
      <w:r>
        <w:t>1 4%</w:t>
      </w:r>
    </w:p>
    <w:p/>
    <w:p>
      <w:r>
        <w:t>Ye s**</w:t>
      </w:r>
    </w:p>
    <w:p/>
    <w:p>
      <w:r>
        <w:t>P G So ft</w:t>
      </w:r>
    </w:p>
    <w:p/>
    <w:p>
      <w:r>
        <w:t>1</w:t>
      </w:r>
    </w:p>
    <w:p>
      <w:r>
        <w:t>2</w:t>
      </w:r>
    </w:p>
    <w:p>
      <w:r>
        <w:t>%</w:t>
      </w:r>
    </w:p>
    <w:p/>
    <w:p>
      <w:r>
        <w:t>No</w:t>
      </w:r>
    </w:p>
    <w:p/>
    <w:p>
      <w:r>
        <w:t>Reev o</w:t>
      </w:r>
    </w:p>
    <w:p/>
    <w:p>
      <w:r>
        <w:t>1 1%</w:t>
      </w:r>
    </w:p>
    <w:p/>
    <w:p>
      <w:r>
        <w:t>No</w:t>
      </w:r>
    </w:p>
    <w:p/>
    <w:p>
      <w:r>
        <w:t>Revo lver</w:t>
      </w:r>
    </w:p>
    <w:p/>
    <w:p>
      <w:r>
        <w:t>1</w:t>
      </w:r>
    </w:p>
    <w:p>
      <w:r>
        <w:t>2</w:t>
      </w:r>
    </w:p>
    <w:p>
      <w:r>
        <w:t>%</w:t>
      </w:r>
    </w:p>
    <w:p/>
    <w:p>
      <w:r>
        <w:t>No</w:t>
      </w:r>
    </w:p>
    <w:p/>
    <w:p>
      <w:r>
        <w:t>Red T iger</w:t>
      </w:r>
    </w:p>
    <w:p/>
    <w:p>
      <w:r>
        <w:t>1 4%</w:t>
      </w:r>
    </w:p>
    <w:p/>
    <w:p>
      <w:r>
        <w:t>Ye s**</w:t>
      </w:r>
    </w:p>
    <w:p/>
    <w:p>
      <w:r>
        <w:t>Red T iger Branded</w:t>
      </w:r>
    </w:p>
    <w:p/>
    <w:p>
      <w:r>
        <w:t>1</w:t>
      </w:r>
    </w:p>
    <w:p>
      <w:r>
        <w:t>6</w:t>
      </w:r>
    </w:p>
    <w:p>
      <w:r>
        <w:t>%</w:t>
      </w:r>
    </w:p>
    <w:p/>
    <w:p>
      <w:r>
        <w:t>Ye s**</w:t>
      </w:r>
    </w:p>
    <w:p/>
    <w:p>
      <w:r>
        <w:t>RedRake Gam ing</w:t>
      </w:r>
    </w:p>
    <w:p/>
    <w:p>
      <w:r>
        <w:t>1 2%</w:t>
      </w:r>
    </w:p>
    <w:p/>
    <w:p>
      <w:r>
        <w:t>No</w:t>
      </w:r>
    </w:p>
    <w:p/>
    <w:p>
      <w:r>
        <w:t>Relax Gam ing</w:t>
      </w:r>
    </w:p>
    <w:p/>
    <w:p>
      <w:r>
        <w:t>1 4%</w:t>
      </w:r>
    </w:p>
    <w:p/>
    <w:p>
      <w:r>
        <w:t>Ye s**</w:t>
      </w:r>
    </w:p>
    <w:p/>
    <w:p>
      <w:r>
        <w:t>Relax</w:t>
      </w:r>
    </w:p>
    <w:p>
      <w:r>
        <w:t>t</w:t>
      </w:r>
    </w:p>
    <w:p/>
    <w:p>
      <w:r>
        <w:t>Big T ime Gam ing</w:t>
      </w:r>
    </w:p>
    <w:p/>
    <w:p>
      <w:r>
        <w:t>1 4%</w:t>
      </w:r>
    </w:p>
    <w:p/>
    <w:p>
      <w:r>
        <w:t>Ye s**</w:t>
      </w:r>
    </w:p>
    <w:p/>
    <w:p>
      <w:r>
        <w:t>Relax</w:t>
      </w:r>
    </w:p>
    <w:p>
      <w:r>
        <w:t>t</w:t>
      </w:r>
    </w:p>
    <w:p/>
    <w:p>
      <w:r>
        <w:t>Big T ime Gam ing Branded</w:t>
      </w:r>
    </w:p>
    <w:p/>
    <w:p>
      <w:r>
        <w:t>1</w:t>
      </w:r>
    </w:p>
    <w:p>
      <w:r>
        <w:t>6</w:t>
      </w:r>
    </w:p>
    <w:p>
      <w:r>
        <w:t>%</w:t>
      </w:r>
    </w:p>
    <w:p/>
    <w:p>
      <w:r>
        <w:t>Ye s**</w:t>
      </w:r>
    </w:p>
    <w:p/>
    <w:p>
      <w:r>
        <w:t>Ree lP lay</w:t>
      </w:r>
    </w:p>
    <w:p/>
    <w:p>
      <w:r>
        <w:t>1</w:t>
      </w:r>
    </w:p>
    <w:p>
      <w:r>
        <w:t>3</w:t>
      </w:r>
    </w:p>
    <w:p>
      <w:r>
        <w:t>%</w:t>
      </w:r>
    </w:p>
    <w:p/>
    <w:p>
      <w:r>
        <w:t>No</w:t>
      </w:r>
    </w:p>
    <w:p/>
    <w:p>
      <w:r>
        <w:t>Quickspin</w:t>
      </w:r>
    </w:p>
    <w:p/>
    <w:p>
      <w:r>
        <w:t>1 4%</w:t>
      </w:r>
    </w:p>
    <w:p/>
    <w:p>
      <w:r>
        <w:t>No</w:t>
      </w:r>
    </w:p>
    <w:p/>
    <w:p>
      <w:r>
        <w:t>Salsa Te chno lo gy</w:t>
      </w:r>
    </w:p>
    <w:p/>
    <w:p>
      <w:r>
        <w:t>1</w:t>
      </w:r>
    </w:p>
    <w:p>
      <w:r>
        <w:t>2</w:t>
      </w:r>
    </w:p>
    <w:p>
      <w:r>
        <w:t>%</w:t>
      </w:r>
    </w:p>
    <w:p/>
    <w:p>
      <w:r>
        <w:t>No</w:t>
      </w:r>
    </w:p>
    <w:p/>
    <w:p>
      <w:r>
        <w:t>SkyW ind</w:t>
      </w:r>
    </w:p>
    <w:p/>
    <w:p>
      <w:r>
        <w:t>1 4%</w:t>
      </w:r>
    </w:p>
    <w:p/>
    <w:p>
      <w:r>
        <w:t>Ye s**</w:t>
      </w:r>
    </w:p>
    <w:p/>
    <w:p>
      <w:r>
        <w:t>SkyW ind Branded</w:t>
      </w:r>
    </w:p>
    <w:p/>
    <w:p>
      <w:r>
        <w:t>1</w:t>
      </w:r>
    </w:p>
    <w:p>
      <w:r>
        <w:t>6</w:t>
      </w:r>
    </w:p>
    <w:p>
      <w:r>
        <w:t>%</w:t>
      </w:r>
    </w:p>
    <w:p/>
    <w:p>
      <w:r>
        <w:t>Ye s**</w:t>
      </w:r>
    </w:p>
    <w:p/>
    <w:p>
      <w:r>
        <w:t>Slo tm ill</w:t>
      </w:r>
    </w:p>
    <w:p/>
    <w:p>
      <w:r>
        <w:t>1 2%</w:t>
      </w:r>
    </w:p>
    <w:p/>
    <w:p>
      <w:r>
        <w:t>Ye s*</w:t>
      </w:r>
    </w:p>
    <w:p/>
    <w:p>
      <w:r>
        <w:t>Spino m enal</w:t>
      </w:r>
    </w:p>
    <w:p/>
    <w:p>
      <w:r>
        <w:t>1</w:t>
      </w:r>
    </w:p>
    <w:p>
      <w:r>
        <w:t>3</w:t>
      </w:r>
    </w:p>
    <w:p>
      <w:r>
        <w:t>%</w:t>
      </w:r>
    </w:p>
    <w:p/>
    <w:p>
      <w:r>
        <w:t>No</w:t>
      </w:r>
    </w:p>
    <w:p/>
    <w:p>
      <w:r>
        <w:t>Spinm atic</w:t>
      </w:r>
    </w:p>
    <w:p/>
    <w:p>
      <w:r>
        <w:t>1</w:t>
      </w:r>
    </w:p>
    <w:p>
      <w:r>
        <w:t>2</w:t>
      </w:r>
    </w:p>
    <w:p>
      <w:r>
        <w:t>%</w:t>
      </w:r>
    </w:p>
    <w:p/>
    <w:p>
      <w:r>
        <w:t>No</w:t>
      </w:r>
    </w:p>
    <w:p/>
    <w:p/>
    <w:p>
      <w:r>
        <w:br w:type="page"/>
      </w:r>
    </w:p>
    <w:p>
      <w:pPr>
        <w:pStyle w:val="Heading1"/>
      </w:pPr>
      <w:r>
        <w:t>Page 11</w:t>
      </w:r>
    </w:p>
    <w:p>
      <w:r>
        <w:t>Business pro po sal:  Gam eHub so lutio n by BlueOceanGam ing</w:t>
      </w:r>
    </w:p>
    <w:p/>
    <w:p/>
    <w:p>
      <w:r>
        <w:t>11</w:t>
      </w:r>
    </w:p>
    <w:p/>
    <w:p/>
    <w:p>
      <w:r>
        <w:t>Spintho n</w:t>
      </w:r>
    </w:p>
    <w:p/>
    <w:p>
      <w:r>
        <w:t>1 2%</w:t>
      </w:r>
    </w:p>
    <w:p/>
    <w:p>
      <w:r>
        <w:t>No</w:t>
      </w:r>
    </w:p>
    <w:p/>
    <w:p>
      <w:r>
        <w:t>Spadegam ing</w:t>
      </w:r>
    </w:p>
    <w:p/>
    <w:p>
      <w:r>
        <w:t>1</w:t>
      </w:r>
    </w:p>
    <w:p>
      <w:r>
        <w:t>2</w:t>
      </w:r>
    </w:p>
    <w:p>
      <w:r>
        <w:t>%</w:t>
      </w:r>
    </w:p>
    <w:p/>
    <w:p>
      <w:r>
        <w:t>No</w:t>
      </w:r>
    </w:p>
    <w:p/>
    <w:p>
      <w:r>
        <w:t>Spearhead</w:t>
      </w:r>
    </w:p>
    <w:p/>
    <w:p>
      <w:r>
        <w:t>1 1%</w:t>
      </w:r>
    </w:p>
    <w:p/>
    <w:p>
      <w:r>
        <w:t>No</w:t>
      </w:r>
    </w:p>
    <w:p/>
    <w:p>
      <w:r>
        <w:t>Spearhead Branded</w:t>
      </w:r>
    </w:p>
    <w:p/>
    <w:p>
      <w:r>
        <w:t>1 3%</w:t>
      </w:r>
    </w:p>
    <w:p/>
    <w:p>
      <w:r>
        <w:t>No</w:t>
      </w:r>
    </w:p>
    <w:p/>
    <w:p>
      <w:r>
        <w:t>Spribe</w:t>
      </w:r>
    </w:p>
    <w:p/>
    <w:p>
      <w:r>
        <w:t>1 2%</w:t>
      </w:r>
    </w:p>
    <w:p/>
    <w:p>
      <w:r>
        <w:t>Ye s**</w:t>
      </w:r>
    </w:p>
    <w:p/>
    <w:p>
      <w:r>
        <w:t>Smartso ft</w:t>
      </w:r>
    </w:p>
    <w:p/>
    <w:p>
      <w:r>
        <w:t>1</w:t>
      </w:r>
    </w:p>
    <w:p>
      <w:r>
        <w:t>2</w:t>
      </w:r>
    </w:p>
    <w:p>
      <w:r>
        <w:t>%</w:t>
      </w:r>
    </w:p>
    <w:p/>
    <w:p>
      <w:r>
        <w:t>No</w:t>
      </w:r>
    </w:p>
    <w:p/>
    <w:p>
      <w:r>
        <w:t>Swintt</w:t>
      </w:r>
    </w:p>
    <w:p/>
    <w:p>
      <w:r>
        <w:t>1 4%</w:t>
      </w:r>
    </w:p>
    <w:p/>
    <w:p>
      <w:r>
        <w:t>No</w:t>
      </w:r>
    </w:p>
    <w:p/>
    <w:p>
      <w:r>
        <w:t>Swintt P rem ium</w:t>
      </w:r>
    </w:p>
    <w:p/>
    <w:p>
      <w:r>
        <w:t>1</w:t>
      </w:r>
    </w:p>
    <w:p>
      <w:r>
        <w:t>6</w:t>
      </w:r>
    </w:p>
    <w:p>
      <w:r>
        <w:t>%</w:t>
      </w:r>
    </w:p>
    <w:p/>
    <w:p>
      <w:r>
        <w:t>No</w:t>
      </w:r>
    </w:p>
    <w:p/>
    <w:p>
      <w:r>
        <w:t>Stakelo gic</w:t>
      </w:r>
    </w:p>
    <w:p/>
    <w:p>
      <w:r>
        <w:t>1</w:t>
      </w:r>
    </w:p>
    <w:p>
      <w:r>
        <w:t>2</w:t>
      </w:r>
    </w:p>
    <w:p>
      <w:r>
        <w:t>%</w:t>
      </w:r>
    </w:p>
    <w:p/>
    <w:p>
      <w:r>
        <w:t>Ye s**</w:t>
      </w:r>
    </w:p>
    <w:p/>
    <w:p>
      <w:r>
        <w:t>Stakelo gic Branded</w:t>
      </w:r>
    </w:p>
    <w:p/>
    <w:p>
      <w:r>
        <w:t>1 4%</w:t>
      </w:r>
    </w:p>
    <w:p/>
    <w:p>
      <w:r>
        <w:t>Ye s**</w:t>
      </w:r>
    </w:p>
    <w:p/>
    <w:p>
      <w:r>
        <w:t>Syno tGam ing</w:t>
      </w:r>
    </w:p>
    <w:p/>
    <w:p>
      <w:r>
        <w:t>1 1%</w:t>
      </w:r>
    </w:p>
    <w:p/>
    <w:p>
      <w:r>
        <w:t>Ye s*</w:t>
      </w:r>
    </w:p>
    <w:p/>
    <w:p>
      <w:r>
        <w:t>Tom</w:t>
      </w:r>
    </w:p>
    <w:p>
      <w:r>
        <w:t>Ho rn</w:t>
      </w:r>
    </w:p>
    <w:p/>
    <w:p>
      <w:r>
        <w:t>1</w:t>
      </w:r>
    </w:p>
    <w:p>
      <w:r>
        <w:t>2</w:t>
      </w:r>
    </w:p>
    <w:p>
      <w:r>
        <w:t>%</w:t>
      </w:r>
    </w:p>
    <w:p/>
    <w:p>
      <w:r>
        <w:t>No</w:t>
      </w:r>
    </w:p>
    <w:p/>
    <w:p>
      <w:r>
        <w:t>Thunderkick</w:t>
      </w:r>
    </w:p>
    <w:p/>
    <w:p>
      <w:r>
        <w:t>1 4%</w:t>
      </w:r>
    </w:p>
    <w:p/>
    <w:p>
      <w:r>
        <w:t>No</w:t>
      </w:r>
    </w:p>
    <w:p/>
    <w:p>
      <w:r>
        <w:t>Triple PG</w:t>
      </w:r>
    </w:p>
    <w:p/>
    <w:p>
      <w:r>
        <w:t>1</w:t>
      </w:r>
    </w:p>
    <w:p>
      <w:r>
        <w:t>2</w:t>
      </w:r>
    </w:p>
    <w:p>
      <w:r>
        <w:t>%</w:t>
      </w:r>
    </w:p>
    <w:p/>
    <w:p>
      <w:r>
        <w:t>No</w:t>
      </w:r>
    </w:p>
    <w:p/>
    <w:p>
      <w:r>
        <w:t>Xplo siv eP RO</w:t>
      </w:r>
    </w:p>
    <w:p/>
    <w:p>
      <w:r>
        <w:t>1</w:t>
      </w:r>
    </w:p>
    <w:p>
      <w:r>
        <w:t>1</w:t>
      </w:r>
    </w:p>
    <w:p>
      <w:r>
        <w:t>%</w:t>
      </w:r>
    </w:p>
    <w:p/>
    <w:p>
      <w:r>
        <w:t>No</w:t>
      </w:r>
    </w:p>
    <w:p/>
    <w:p>
      <w:r>
        <w:t>Wazdan</w:t>
      </w:r>
    </w:p>
    <w:p/>
    <w:p>
      <w:r>
        <w:t>1 4%</w:t>
      </w:r>
    </w:p>
    <w:p/>
    <w:p>
      <w:r>
        <w:t>Ye s*</w:t>
      </w:r>
    </w:p>
    <w:p/>
    <w:p>
      <w:r>
        <w:t>Wizard</w:t>
      </w:r>
    </w:p>
    <w:p/>
    <w:p>
      <w:r>
        <w:t>(e x P ariplay )</w:t>
      </w:r>
    </w:p>
    <w:p/>
    <w:p>
      <w:r>
        <w:t>1</w:t>
      </w:r>
    </w:p>
    <w:p>
      <w:r>
        <w:t>2</w:t>
      </w:r>
    </w:p>
    <w:p>
      <w:r>
        <w:t>%</w:t>
      </w:r>
    </w:p>
    <w:p/>
    <w:p>
      <w:r>
        <w:t>Ye s**</w:t>
      </w:r>
    </w:p>
    <w:p/>
    <w:p>
      <w:r>
        <w:t>Wizard</w:t>
      </w:r>
    </w:p>
    <w:p/>
    <w:p>
      <w:r>
        <w:t>P rem ium</w:t>
      </w:r>
    </w:p>
    <w:p/>
    <w:p>
      <w:r>
        <w:t>(ex P ariplay)</w:t>
      </w:r>
    </w:p>
    <w:p/>
    <w:p>
      <w:r>
        <w:t>1</w:t>
      </w:r>
    </w:p>
    <w:p>
      <w:r>
        <w:t>5</w:t>
      </w:r>
    </w:p>
    <w:p>
      <w:r>
        <w:t>%</w:t>
      </w:r>
    </w:p>
    <w:p/>
    <w:p>
      <w:r>
        <w:t>Ye s**</w:t>
      </w:r>
    </w:p>
    <w:p/>
    <w:p>
      <w:r>
        <w:t>Woo hoo</w:t>
      </w:r>
    </w:p>
    <w:p/>
    <w:p>
      <w:r>
        <w:t>1</w:t>
      </w:r>
    </w:p>
    <w:p>
      <w:r>
        <w:t>2</w:t>
      </w:r>
    </w:p>
    <w:p>
      <w:r>
        <w:t>%</w:t>
      </w:r>
    </w:p>
    <w:p/>
    <w:p>
      <w:r>
        <w:t>No</w:t>
      </w:r>
    </w:p>
    <w:p/>
    <w:p>
      <w:r>
        <w:t>UpGam ing</w:t>
      </w:r>
    </w:p>
    <w:p/>
    <w:p>
      <w:r>
        <w:t>1</w:t>
      </w:r>
    </w:p>
    <w:p>
      <w:r>
        <w:t>2</w:t>
      </w:r>
    </w:p>
    <w:p>
      <w:r>
        <w:t>%</w:t>
      </w:r>
    </w:p>
    <w:p/>
    <w:p>
      <w:r>
        <w:t>No</w:t>
      </w:r>
    </w:p>
    <w:p/>
    <w:p>
      <w:r>
        <w:t>Vibra Gam ing</w:t>
      </w:r>
    </w:p>
    <w:p/>
    <w:p>
      <w:r>
        <w:t>1 1%</w:t>
      </w:r>
    </w:p>
    <w:p/>
    <w:p>
      <w:r>
        <w:t>No</w:t>
      </w:r>
    </w:p>
    <w:p/>
    <w:p>
      <w:r>
        <w:t>Vibra Gam ing Branded</w:t>
      </w:r>
    </w:p>
    <w:p/>
    <w:p>
      <w:r>
        <w:t>1 3%</w:t>
      </w:r>
    </w:p>
    <w:p/>
    <w:p>
      <w:r>
        <w:t>No</w:t>
      </w:r>
    </w:p>
    <w:p/>
    <w:p/>
    <w:p/>
    <w:p>
      <w:r>
        <w:t>4</w:t>
      </w:r>
    </w:p>
    <w:p>
      <w:r>
        <w:t>. 3.2</w:t>
      </w:r>
    </w:p>
    <w:p>
      <w:r>
        <w:t>VIRT UAL SPO RT S</w:t>
      </w:r>
    </w:p>
    <w:p/>
    <w:p/>
    <w:p>
      <w:r>
        <w:t>G AMEPROVIDER</w:t>
      </w:r>
    </w:p>
    <w:p/>
    <w:p>
      <w:r>
        <w:t>RE VENUES HARE</w:t>
      </w:r>
    </w:p>
    <w:p/>
    <w:p>
      <w:r>
        <w:t>LI CENC E</w:t>
      </w:r>
    </w:p>
    <w:p/>
    <w:p>
      <w:r>
        <w:t>1 x2 Gam ing</w:t>
      </w:r>
    </w:p>
    <w:p/>
    <w:p>
      <w:r>
        <w:t>1 2%</w:t>
      </w:r>
    </w:p>
    <w:p/>
    <w:p>
      <w:r>
        <w:t>No</w:t>
      </w:r>
    </w:p>
    <w:p/>
    <w:p>
      <w:r>
        <w:t>Go lden Race</w:t>
      </w:r>
    </w:p>
    <w:p/>
    <w:p>
      <w:r>
        <w:t>1 6%</w:t>
      </w:r>
    </w:p>
    <w:p/>
    <w:p>
      <w:r>
        <w:t>No</w:t>
      </w:r>
    </w:p>
    <w:p/>
    <w:p>
      <w:r>
        <w:t>Kiro n</w:t>
      </w:r>
    </w:p>
    <w:p/>
    <w:p>
      <w:r>
        <w:t>1 6%</w:t>
      </w:r>
    </w:p>
    <w:p/>
    <w:p>
      <w:r>
        <w:t>No</w:t>
      </w:r>
    </w:p>
    <w:p/>
    <w:p>
      <w:r>
        <w:t>L eap</w:t>
      </w:r>
    </w:p>
    <w:p/>
    <w:p>
      <w:r>
        <w:t>1 6%</w:t>
      </w:r>
    </w:p>
    <w:p/>
    <w:p>
      <w:r>
        <w:t>No</w:t>
      </w:r>
    </w:p>
    <w:p/>
    <w:p/>
    <w:p>
      <w:r>
        <w:br w:type="page"/>
      </w:r>
    </w:p>
    <w:p>
      <w:pPr>
        <w:pStyle w:val="Heading1"/>
      </w:pPr>
      <w:r>
        <w:t>Page 12</w:t>
      </w:r>
    </w:p>
    <w:p>
      <w:r>
        <w:t>Business pro po sal:  Gam eHub so lutio n by BlueOceanGam ing</w:t>
      </w:r>
    </w:p>
    <w:p/>
    <w:p/>
    <w:p>
      <w:r>
        <w:t>12</w:t>
      </w:r>
    </w:p>
    <w:p/>
    <w:p/>
    <w:p>
      <w:r>
        <w:t>nSo ft</w:t>
      </w:r>
    </w:p>
    <w:p/>
    <w:p>
      <w:r>
        <w:t>1 4%</w:t>
      </w:r>
    </w:p>
    <w:p/>
    <w:p>
      <w:r>
        <w:t>No</w:t>
      </w:r>
    </w:p>
    <w:p/>
    <w:p/>
    <w:p>
      <w:r>
        <w:t>4</w:t>
      </w:r>
    </w:p>
    <w:p>
      <w:r>
        <w:t>. 3.2</w:t>
      </w:r>
    </w:p>
    <w:p>
      <w:r>
        <w:t>SPO RT S</w:t>
      </w:r>
    </w:p>
    <w:p>
      <w:r>
        <w:t>BO OK</w:t>
      </w:r>
    </w:p>
    <w:p/>
    <w:p/>
    <w:p>
      <w:r>
        <w:t>G AMEPROVIDER</w:t>
      </w:r>
    </w:p>
    <w:p/>
    <w:p>
      <w:r>
        <w:t>RE VENUES HARE</w:t>
      </w:r>
    </w:p>
    <w:p/>
    <w:p>
      <w:r>
        <w:t>LI CENC E</w:t>
      </w:r>
    </w:p>
    <w:p/>
    <w:p>
      <w:r>
        <w:t>S ET  UP FEE</w:t>
      </w:r>
    </w:p>
    <w:p/>
    <w:p>
      <w:r>
        <w:t>( i nc as e of s epar atei ns tanc e)</w:t>
      </w:r>
    </w:p>
    <w:p/>
    <w:p>
      <w:r>
        <w:t>Bet co nstruct</w:t>
      </w:r>
    </w:p>
    <w:p/>
    <w:p>
      <w:r>
        <w:t>1 8%</w:t>
      </w:r>
    </w:p>
    <w:p/>
    <w:p>
      <w:r>
        <w:t>No</w:t>
      </w:r>
    </w:p>
    <w:p/>
    <w:p>
      <w:r>
        <w:t>¦ñ Xìì ì</w:t>
      </w:r>
    </w:p>
    <w:p/>
    <w:p>
      <w:r>
        <w:t>D igitain</w:t>
      </w:r>
    </w:p>
    <w:p/>
    <w:p>
      <w:r>
        <w:t>1 8%</w:t>
      </w:r>
    </w:p>
    <w:p/>
    <w:p>
      <w:r>
        <w:t>No</w:t>
      </w:r>
    </w:p>
    <w:p/>
    <w:p>
      <w:r>
        <w:t>¦</w:t>
      </w:r>
    </w:p>
    <w:p>
      <w:r>
        <w:t>5</w:t>
      </w:r>
    </w:p>
    <w:p>
      <w:r>
        <w:t>.00 0</w:t>
      </w:r>
    </w:p>
    <w:p/>
    <w:p>
      <w:r>
        <w:t>+mo nthly m inimum *</w:t>
      </w:r>
    </w:p>
    <w:p/>
    <w:p>
      <w:r>
        <w:t>D elaspo rt</w:t>
      </w:r>
    </w:p>
    <w:p/>
    <w:p>
      <w:r>
        <w:t>1 8%</w:t>
      </w:r>
    </w:p>
    <w:p/>
    <w:p>
      <w:r>
        <w:t>No</w:t>
      </w:r>
    </w:p>
    <w:p/>
    <w:p>
      <w:r>
        <w:t>¦ì Xìì ì</w:t>
      </w:r>
    </w:p>
    <w:p/>
    <w:p>
      <w:r>
        <w:t>Te lebetw in</w:t>
      </w:r>
    </w:p>
    <w:p/>
    <w:p>
      <w:r>
        <w:t>1 7%</w:t>
      </w:r>
    </w:p>
    <w:p/>
    <w:p>
      <w:r>
        <w:t>No</w:t>
      </w:r>
    </w:p>
    <w:p/>
    <w:p/>
    <w:p>
      <w:r>
        <w:t>5</w:t>
      </w:r>
    </w:p>
    <w:p>
      <w:r>
        <w:t>.0 00</w:t>
      </w:r>
    </w:p>
    <w:p/>
    <w:p>
      <w:r>
        <w:t>P arlaybay</w:t>
      </w:r>
    </w:p>
    <w:p/>
    <w:p>
      <w:r>
        <w:t>1 5%</w:t>
      </w:r>
    </w:p>
    <w:p/>
    <w:p>
      <w:r>
        <w:t>No</w:t>
      </w:r>
    </w:p>
    <w:p/>
    <w:p>
      <w:r>
        <w:t>¦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br w:type="page"/>
      </w:r>
    </w:p>
    <w:p>
      <w:pPr>
        <w:pStyle w:val="Heading1"/>
      </w:pPr>
      <w:r>
        <w:t>Page 13</w:t>
      </w:r>
    </w:p>
    <w:p>
      <w:r>
        <w:t>Business pro po sal:  Gam eHub so lutio n by BlueOceanGam ing</w:t>
      </w:r>
    </w:p>
    <w:p/>
    <w:p/>
    <w:p>
      <w:r>
        <w:t>13</w:t>
      </w:r>
    </w:p>
    <w:p/>
    <w:p/>
    <w:p>
      <w:r>
        <w:t>5</w:t>
      </w:r>
    </w:p>
    <w:p>
      <w:r>
        <w:t>. TERMS &amp;  CONDITIONS</w:t>
      </w:r>
    </w:p>
    <w:p/>
    <w:p/>
    <w:p>
      <w:r>
        <w:t>5</w:t>
      </w:r>
    </w:p>
    <w:p>
      <w:r>
        <w:t>.1CASINOCONTENT</w:t>
      </w:r>
    </w:p>
    <w:p/>
    <w:p/>
    <w:p>
      <w:r>
        <w:t>5</w:t>
      </w:r>
    </w:p>
    <w:p>
      <w:r>
        <w:t>. 1.1 G ame p rovi d er s l icen</w:t>
      </w:r>
    </w:p>
    <w:p>
      <w:r>
        <w:t>s</w:t>
      </w:r>
    </w:p>
    <w:p>
      <w:r>
        <w:t>e</w:t>
      </w:r>
    </w:p>
    <w:p>
      <w:r>
        <w:t>r eq u ir emen t</w:t>
      </w:r>
    </w:p>
    <w:p/>
    <w:p/>
    <w:p>
      <w:r>
        <w:t>*</w:t>
      </w:r>
    </w:p>
    <w:p/>
    <w:p>
      <w:r>
        <w:t>I</w:t>
      </w:r>
    </w:p>
    <w:p>
      <w:r>
        <w:t>n o rder to o btain t he fo llo wing pro v iders o perato rm ust prese nt a valid gam ing licen</w:t>
      </w:r>
    </w:p>
    <w:p>
      <w:r>
        <w:t>s</w:t>
      </w:r>
    </w:p>
    <w:p>
      <w:r>
        <w:t>e,which</w:t>
      </w:r>
    </w:p>
    <w:p>
      <w:r>
        <w:t>should also bev isibleo n t he URL  w here gam es are live:</w:t>
      </w:r>
    </w:p>
    <w:p/>
    <w:p/>
    <w:p>
      <w:r>
        <w:t>5</w:t>
      </w:r>
    </w:p>
    <w:p>
      <w:r>
        <w:t>. 1.2 G ame p rovi d er s l icen</w:t>
      </w:r>
    </w:p>
    <w:p>
      <w:r>
        <w:t>s</w:t>
      </w:r>
    </w:p>
    <w:p>
      <w:r>
        <w:t>e r eq u ir emen t an d  Du e Di li gen ce</w:t>
      </w:r>
    </w:p>
    <w:p/>
    <w:p/>
    <w:p>
      <w:r>
        <w:t>**</w:t>
      </w:r>
    </w:p>
    <w:p/>
    <w:p>
      <w:r>
        <w:t>I</w:t>
      </w:r>
    </w:p>
    <w:p>
      <w:r>
        <w:t>no rder</w:t>
      </w:r>
    </w:p>
    <w:p>
      <w:r>
        <w:t>to</w:t>
      </w:r>
    </w:p>
    <w:p>
      <w:r>
        <w:t>o btainthe follo wing prov iders o perato rm ust prese nt a valid gam ing licen</w:t>
      </w:r>
    </w:p>
    <w:p>
      <w:r>
        <w:t>s</w:t>
      </w:r>
    </w:p>
    <w:p>
      <w:r>
        <w:t>e,which</w:t>
      </w:r>
    </w:p>
    <w:p>
      <w:r>
        <w:t>should also bev isibleo n t he URL  w here gam es are live and</w:t>
      </w:r>
    </w:p>
    <w:p/>
    <w:p>
      <w:r>
        <w:t>pass t heD ueD iligence requirem ents):</w:t>
      </w:r>
    </w:p>
    <w:p/>
    <w:p/>
    <w:p/>
    <w:p>
      <w:r>
        <w:t>5</w:t>
      </w:r>
    </w:p>
    <w:p>
      <w:r>
        <w:t>. 1.3 G ame p rovi d er  avai l ab il i ty</w:t>
      </w:r>
    </w:p>
    <w:p/>
    <w:p/>
    <w:p>
      <w:r>
        <w:t>The av ailability o f gam e pro v ider o fferedm ightchange depending o nthe:</w:t>
      </w:r>
    </w:p>
    <w:p/>
    <w:p/>
    <w:p/>
    <w:p>
      <w:r>
        <w:t>Currency  av ailability</w:t>
      </w:r>
    </w:p>
    <w:p>
      <w:r>
        <w:t>t</w:t>
      </w:r>
    </w:p>
    <w:p/>
    <w:p>
      <w:r>
        <w:t>depends o n</w:t>
      </w:r>
    </w:p>
    <w:p>
      <w:r>
        <w:t>the</w:t>
      </w:r>
    </w:p>
    <w:p>
      <w:r>
        <w:t>gam e prov ider</w:t>
      </w:r>
    </w:p>
    <w:p>
      <w:r>
        <w:t>'</w:t>
      </w:r>
    </w:p>
    <w:p>
      <w:r>
        <w:t>s list of suppo rted currencies</w:t>
      </w:r>
    </w:p>
    <w:p/>
    <w:p/>
    <w:p/>
    <w:p>
      <w:r>
        <w:t>Te rrito ries re strictio ns</w:t>
      </w:r>
    </w:p>
    <w:p>
      <w:r>
        <w:t>t</w:t>
      </w:r>
    </w:p>
    <w:p/>
    <w:p>
      <w:r>
        <w:t>depends o n</w:t>
      </w:r>
    </w:p>
    <w:p>
      <w:r>
        <w:t>the</w:t>
      </w:r>
    </w:p>
    <w:p>
      <w:r>
        <w:t>gam e pro v ider</w:t>
      </w:r>
    </w:p>
    <w:p>
      <w:r>
        <w:t>'</w:t>
      </w:r>
    </w:p>
    <w:p>
      <w:r>
        <w:t>s listo f restricted te rrito ries, which</w:t>
      </w:r>
    </w:p>
    <w:p>
      <w:r>
        <w:t>can be changed at any t im e.</w:t>
      </w:r>
    </w:p>
    <w:p>
      <w:r>
        <w:t>Them</w:t>
      </w:r>
    </w:p>
    <w:p>
      <w:r>
        <w:t>ost update d list can be fo undo n</w:t>
      </w:r>
    </w:p>
    <w:p>
      <w:r>
        <w:t>htt ps: // blueo ceangam ing.co m/ additio nal</w:t>
      </w:r>
    </w:p>
    <w:p>
      <w:r>
        <w:t>-</w:t>
      </w:r>
    </w:p>
    <w:p>
      <w:r>
        <w:t>te rm s</w:t>
      </w:r>
    </w:p>
    <w:p>
      <w:r>
        <w:t>-</w:t>
      </w:r>
    </w:p>
    <w:p>
      <w:r>
        <w:t>and</w:t>
      </w:r>
    </w:p>
    <w:p>
      <w:r>
        <w:t>-</w:t>
      </w:r>
    </w:p>
    <w:p>
      <w:r>
        <w:t>co nditio ns</w:t>
      </w:r>
    </w:p>
    <w:p>
      <w:r>
        <w:t>-</w:t>
      </w:r>
    </w:p>
    <w:p>
      <w:r>
        <w:t>gamm ixsts/</w:t>
      </w:r>
    </w:p>
    <w:p/>
    <w:p/>
    <w:p>
      <w:r>
        <w:t>5</w:t>
      </w:r>
    </w:p>
    <w:p>
      <w:r>
        <w:t>. 1.4 Extr a co sts</w:t>
      </w:r>
    </w:p>
    <w:p/>
    <w:p/>
    <w:p/>
    <w:p/>
    <w:p>
      <w:r>
        <w:t>Jackpo t games (jackpot co ntributio n), gam e prov idersco ver jackpot winnings,o perators</w:t>
      </w:r>
    </w:p>
    <w:p>
      <w:r>
        <w:t>co ver jackpot co ntributio nand jack pot seed</w:t>
      </w:r>
    </w:p>
    <w:p/>
    <w:p/>
    <w:p/>
    <w:p>
      <w:r>
        <w:t>Ev o lutio n Fee s</w:t>
      </w:r>
    </w:p>
    <w:p>
      <w:r>
        <w:t>t</w:t>
      </w:r>
    </w:p>
    <w:p/>
    <w:p>
      <w:r>
        <w:t>som e Evo lutio n t ables have additio nal fee s</w:t>
      </w:r>
    </w:p>
    <w:p/>
    <w:p/>
    <w:p/>
    <w:p>
      <w:r>
        <w:t>Bet co nstruct</w:t>
      </w:r>
    </w:p>
    <w:p>
      <w:r>
        <w:t>t</w:t>
      </w:r>
    </w:p>
    <w:p/>
    <w:p>
      <w:r>
        <w:t>som e Be tconstruct Blackjack t ables and Branded Aurum  gam es hav e</w:t>
      </w:r>
    </w:p>
    <w:p>
      <w:r>
        <w:t>additio nal fees</w:t>
      </w:r>
    </w:p>
    <w:p/>
    <w:p/>
    <w:p/>
    <w:p>
      <w:r>
        <w:t>Spo rtsboo k D igitain</w:t>
      </w:r>
    </w:p>
    <w:p>
      <w:r>
        <w:t>t</w:t>
      </w:r>
    </w:p>
    <w:p/>
    <w:p>
      <w:r>
        <w:t>]v  } ( ›„ı˚u}vıZoÇ ]v]u µu} Xì ìì ¦››o] (ı˚„</w:t>
      </w:r>
    </w:p>
    <w:p/>
    <w:p>
      <w:r>
        <w:t>4</w:t>
      </w:r>
    </w:p>
    <w:p>
      <w:r>
        <w:t>th</w:t>
      </w:r>
    </w:p>
    <w:p/>
    <w:p>
      <w:r>
        <w:t>mo ntho nwards</w:t>
      </w:r>
    </w:p>
    <w:p/>
    <w:p/>
    <w:p/>
    <w:p/>
    <w:p/>
    <w:p/>
    <w:p>
      <w:r>
        <w:br w:type="page"/>
      </w:r>
    </w:p>
    <w:p>
      <w:pPr>
        <w:pStyle w:val="Heading1"/>
      </w:pPr>
      <w:r>
        <w:t>Page 14</w:t>
      </w:r>
    </w:p>
    <w:p>
      <w:r>
        <w:t>Business pro po sal:  Gam eHub so lutio n by BlueOceanGam ing</w:t>
      </w:r>
    </w:p>
    <w:p/>
    <w:p/>
    <w:p>
      <w:r>
        <w:t>14</w:t>
      </w:r>
    </w:p>
    <w:p/>
    <w:p/>
    <w:p>
      <w:r>
        <w:t>5</w:t>
      </w:r>
    </w:p>
    <w:p>
      <w:r>
        <w:t>.2PAYMENTTERMS</w:t>
      </w:r>
    </w:p>
    <w:p/>
    <w:p/>
    <w:p>
      <w:r>
        <w:t>5</w:t>
      </w:r>
    </w:p>
    <w:p>
      <w:r>
        <w:t>. 2.1 Set up  f ee p aymen t</w:t>
      </w:r>
    </w:p>
    <w:p/>
    <w:p/>
    <w:p>
      <w:r>
        <w:t>Set</w:t>
      </w:r>
    </w:p>
    <w:p>
      <w:r>
        <w:t>-</w:t>
      </w:r>
    </w:p>
    <w:p>
      <w:r>
        <w:t>up fe e amo unt sho uldbe settled befo re prov iding c lientwith pro ductio n c redentials.</w:t>
      </w:r>
    </w:p>
    <w:p/>
    <w:p/>
    <w:p>
      <w:r>
        <w:t>5</w:t>
      </w:r>
    </w:p>
    <w:p>
      <w:r>
        <w:t>. 2.2 Mon th l y Min i mu m</w:t>
      </w:r>
    </w:p>
    <w:p/>
    <w:p/>
    <w:p>
      <w:r>
        <w:t>M o nthly m inim um  depends o n t he Go</w:t>
      </w:r>
    </w:p>
    <w:p>
      <w:r>
        <w:t>-</w:t>
      </w:r>
    </w:p>
    <w:p>
      <w:r>
        <w:t>live date. If t he invo ice do es no t mee t t hem o nthly m inim um</w:t>
      </w:r>
    </w:p>
    <w:p>
      <w:r>
        <w:t>required,</w:t>
      </w:r>
    </w:p>
    <w:p/>
    <w:p>
      <w:r>
        <w:t>itwill be inv o iced as per</w:t>
      </w:r>
    </w:p>
    <w:p/>
    <w:p>
      <w:r>
        <w:t>the</w:t>
      </w:r>
    </w:p>
    <w:p/>
    <w:p>
      <w:r>
        <w:t>o ffer.</w:t>
      </w:r>
    </w:p>
    <w:p/>
    <w:p/>
    <w:p>
      <w:r>
        <w:t>5</w:t>
      </w:r>
    </w:p>
    <w:p>
      <w:r>
        <w:t>. 2.3 Royal ti esp aymen t</w:t>
      </w:r>
    </w:p>
    <w:p/>
    <w:p/>
    <w:p>
      <w:r>
        <w:t>P rov idershall prepare andsubm iteach invo ice related t o mo nthly chargeswithin 7  days fo llo wing</w:t>
      </w:r>
    </w:p>
    <w:p>
      <w:r>
        <w:t>the e ndo f each c alendar mo nth. T he fixe d fee s and roy alty fe es are due to  be paid by the c usto mer8</w:t>
      </w:r>
    </w:p>
    <w:p>
      <w:r>
        <w:t>days  after</w:t>
      </w:r>
    </w:p>
    <w:p>
      <w:r>
        <w:t>the</w:t>
      </w:r>
    </w:p>
    <w:p>
      <w:r>
        <w:t>invo ice date.</w:t>
      </w:r>
    </w:p>
    <w:p/>
    <w:p/>
    <w:p>
      <w:r>
        <w:t>5</w:t>
      </w:r>
    </w:p>
    <w:p>
      <w:r>
        <w:t>. 2.4</w:t>
      </w:r>
    </w:p>
    <w:p>
      <w:r>
        <w:t>No n egati ve car r yover</w:t>
      </w:r>
    </w:p>
    <w:p/>
    <w:p/>
    <w:p>
      <w:r>
        <w:t>No  negativ ecarryov er applies to  e ach gam e pro v ider separate ly ,m eaning t hat t herewill be no o ffset</w:t>
      </w:r>
    </w:p>
    <w:p>
      <w:r>
        <w:t>o f positive and negativ e GGR betwe en Gam esP ro v iders, and no negativ e lo ss c arryov ers from mo nth</w:t>
      </w:r>
    </w:p>
    <w:p>
      <w:r>
        <w:t>to mo nth.</w:t>
      </w:r>
    </w:p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